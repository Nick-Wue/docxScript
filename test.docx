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6AFD" w14:textId="77777777" w:rsidR="005053C9" w:rsidRDefault="00000000">
      <w:pPr>
        <w:pStyle w:val="berschrift10"/>
        <w:keepNext/>
        <w:keepLines/>
        <w:ind w:left="0"/>
      </w:pPr>
      <w:bookmarkStart w:id="0" w:name="bookmark0"/>
      <w:proofErr w:type="spellStart"/>
      <w:r>
        <w:rPr>
          <w:rStyle w:val="berschrift1"/>
          <w:b/>
          <w:bCs/>
        </w:rPr>
        <w:t>Liökiche</w:t>
      </w:r>
      <w:bookmarkEnd w:id="0"/>
      <w:proofErr w:type="spellEnd"/>
    </w:p>
    <w:p w14:paraId="604163B8" w14:textId="77777777" w:rsidR="005053C9" w:rsidRDefault="00000000">
      <w:pPr>
        <w:pStyle w:val="berschrift20"/>
        <w:keepNext/>
        <w:keepLines/>
        <w:ind w:firstLine="360"/>
      </w:pPr>
      <w:bookmarkStart w:id="1" w:name="bookmark2"/>
      <w:r>
        <w:rPr>
          <w:rStyle w:val="berschrift2"/>
        </w:rPr>
        <w:t>Eine Studie</w:t>
      </w:r>
      <w:bookmarkEnd w:id="1"/>
    </w:p>
    <w:p w14:paraId="479B74B1" w14:textId="77777777" w:rsidR="005053C9" w:rsidRDefault="00000000">
      <w:pPr>
        <w:pStyle w:val="Flietext0"/>
        <w:spacing w:line="240" w:lineRule="auto"/>
        <w:ind w:firstLine="0"/>
        <w:rPr>
          <w:sz w:val="14"/>
          <w:szCs w:val="14"/>
        </w:rPr>
      </w:pPr>
      <w:r>
        <w:rPr>
          <w:rStyle w:val="Flietext"/>
          <w:sz w:val="14"/>
          <w:szCs w:val="14"/>
        </w:rPr>
        <w:t>von</w:t>
      </w:r>
    </w:p>
    <w:p w14:paraId="31D884E4" w14:textId="77777777" w:rsidR="005053C9" w:rsidRDefault="00000000">
      <w:pPr>
        <w:pStyle w:val="Flietext40"/>
        <w:jc w:val="left"/>
      </w:pPr>
      <w:r>
        <w:rPr>
          <w:rStyle w:val="Flietext4"/>
        </w:rPr>
        <w:t>G. Binder.</w:t>
      </w:r>
    </w:p>
    <w:p w14:paraId="5A6EE975" w14:textId="77777777" w:rsidR="005053C9" w:rsidRDefault="00000000">
      <w:pPr>
        <w:pStyle w:val="Flietext30"/>
        <w:spacing w:line="233" w:lineRule="auto"/>
        <w:jc w:val="left"/>
        <w:sectPr w:rsidR="005053C9">
          <w:pgSz w:w="11909" w:h="16834"/>
          <w:pgMar w:top="4221" w:right="4019" w:bottom="4221" w:left="4044" w:header="3793" w:footer="3793" w:gutter="0"/>
          <w:pgNumType w:start="1"/>
          <w:cols w:space="720"/>
          <w:noEndnote/>
          <w:docGrid w:linePitch="360"/>
        </w:sectPr>
      </w:pPr>
      <w:r>
        <w:rPr>
          <w:rStyle w:val="Flietext3"/>
        </w:rPr>
        <w:t xml:space="preserve">G. I. </w:t>
      </w:r>
      <w:proofErr w:type="spellStart"/>
      <w:r>
        <w:rPr>
          <w:rStyle w:val="Flietext3"/>
        </w:rPr>
        <w:t>Göfchen'fche</w:t>
      </w:r>
      <w:proofErr w:type="spellEnd"/>
      <w:r>
        <w:rPr>
          <w:rStyle w:val="Flietext3"/>
        </w:rPr>
        <w:t xml:space="preserve"> Verlagshandlung</w:t>
      </w:r>
      <w:r>
        <w:rPr>
          <w:rStyle w:val="Flietext3"/>
        </w:rPr>
        <w:t>&lt;lb/&gt;</w:t>
        <w:br/>
        <w:t xml:space="preserve"> 1892.</w:t>
      </w:r>
    </w:p>
    <w:p w14:paraId="6BFF040B" w14:textId="77777777" w:rsidR="005053C9" w:rsidRDefault="00000000">
      <w:pPr>
        <w:pStyle w:val="berschrift10"/>
        <w:keepNext/>
        <w:keepLines/>
        <w:ind w:left="0"/>
      </w:pPr>
      <w:bookmarkStart w:id="2" w:name="bookmark4"/>
      <w:r>
        <w:rPr>
          <w:rStyle w:val="berschrift1"/>
          <w:b/>
          <w:bCs/>
        </w:rPr>
        <w:lastRenderedPageBreak/>
        <w:t>«</w:t>
      </w:r>
      <w:proofErr w:type="spellStart"/>
      <w:r>
        <w:rPr>
          <w:rStyle w:val="berschrift1"/>
          <w:b/>
          <w:bCs/>
        </w:rPr>
        <w:t>Aerzte</w:t>
      </w:r>
      <w:bookmarkEnd w:id="2"/>
      <w:proofErr w:type="spellEnd"/>
    </w:p>
    <w:p w14:paraId="314B1255" w14:textId="77777777" w:rsidR="005053C9" w:rsidRDefault="00000000">
      <w:pPr>
        <w:pStyle w:val="berschrift20"/>
        <w:keepNext/>
        <w:keepLines/>
        <w:ind w:firstLine="360"/>
      </w:pPr>
      <w:bookmarkStart w:id="3" w:name="bookmark6"/>
      <w:r>
        <w:rPr>
          <w:rStyle w:val="berschrift2"/>
        </w:rPr>
        <w:t>Eine Studie</w:t>
      </w:r>
      <w:bookmarkEnd w:id="3"/>
    </w:p>
    <w:p w14:paraId="280B15EE" w14:textId="77777777" w:rsidR="005053C9" w:rsidRDefault="00000000">
      <w:pPr>
        <w:pStyle w:val="Flietext0"/>
        <w:spacing w:line="240" w:lineRule="auto"/>
        <w:ind w:firstLine="0"/>
        <w:rPr>
          <w:sz w:val="14"/>
          <w:szCs w:val="14"/>
        </w:rPr>
      </w:pPr>
      <w:r>
        <w:rPr>
          <w:rStyle w:val="Flietext"/>
          <w:sz w:val="14"/>
          <w:szCs w:val="14"/>
        </w:rPr>
        <w:t>von</w:t>
      </w:r>
    </w:p>
    <w:p w14:paraId="4C551723" w14:textId="77777777" w:rsidR="005053C9" w:rsidRDefault="00000000">
      <w:pPr>
        <w:pStyle w:val="Flietext40"/>
        <w:jc w:val="left"/>
      </w:pPr>
      <w:r>
        <w:rPr>
          <w:rStyle w:val="Flietext4"/>
        </w:rPr>
        <w:t>G. Binder.</w:t>
      </w:r>
    </w:p>
    <w:p w14:paraId="77658516" w14:textId="77777777" w:rsidR="005053C9" w:rsidRDefault="00000000">
      <w:pPr>
        <w:pStyle w:val="Flietext30"/>
        <w:spacing w:line="228" w:lineRule="auto"/>
        <w:jc w:val="left"/>
      </w:pPr>
      <w:r>
        <w:rPr>
          <w:rStyle w:val="Flietext3"/>
        </w:rPr>
        <w:t>Stuttgart</w:t>
      </w:r>
    </w:p>
    <w:p w14:paraId="0CAF8200" w14:textId="77777777" w:rsidR="005053C9" w:rsidRDefault="00000000">
      <w:pPr>
        <w:pStyle w:val="Flietext30"/>
        <w:spacing w:line="271" w:lineRule="auto"/>
        <w:jc w:val="left"/>
        <w:rPr>
          <w:sz w:val="15"/>
          <w:szCs w:val="15"/>
        </w:rPr>
        <w:sectPr w:rsidR="005053C9">
          <w:pgSz w:w="11909" w:h="16834"/>
          <w:pgMar w:top="5335" w:right="4040" w:bottom="4313" w:left="3861" w:header="4907" w:footer="3885" w:gutter="0"/>
          <w:pgNumType w:start="3"/>
          <w:cols w:space="720"/>
          <w:noEndnote/>
          <w:docGrid w:linePitch="360"/>
        </w:sectPr>
      </w:pPr>
      <w:r>
        <w:rPr>
          <w:rStyle w:val="Flietext3"/>
        </w:rPr>
        <w:t xml:space="preserve">G. I. </w:t>
      </w:r>
      <w:proofErr w:type="spellStart"/>
      <w:r>
        <w:rPr>
          <w:rStyle w:val="Flietext3"/>
        </w:rPr>
        <w:t>Göschcn'srhe</w:t>
      </w:r>
      <w:proofErr w:type="spellEnd"/>
      <w:r>
        <w:rPr>
          <w:rStyle w:val="Flietext3"/>
        </w:rPr>
        <w:t xml:space="preserve"> Verlagshandlung</w:t>
      </w:r>
      <w:r>
        <w:rPr>
          <w:rStyle w:val="Flietext3"/>
        </w:rPr>
        <w:t>&lt;lb/&gt;</w:t>
        <w:br/>
        <w:t xml:space="preserve"> </w:t>
      </w:r>
      <w:r>
        <w:rPr>
          <w:rStyle w:val="Flietext3"/>
          <w:rFonts w:ascii="Arial" w:eastAsia="Arial" w:hAnsi="Arial" w:cs="Arial"/>
          <w:sz w:val="15"/>
          <w:szCs w:val="15"/>
        </w:rPr>
        <w:t>1892.</w:t>
      </w:r>
    </w:p>
    <w:p w14:paraId="441AE7C8" w14:textId="77777777" w:rsidR="005053C9" w:rsidRDefault="00000000">
      <w:pPr>
        <w:pStyle w:val="Flietext20"/>
        <w:ind w:firstLine="0"/>
      </w:pPr>
      <w:r>
        <w:rPr>
          <w:rStyle w:val="Flietext2"/>
        </w:rPr>
        <w:lastRenderedPageBreak/>
        <w:t xml:space="preserve">Druck der </w:t>
      </w:r>
      <w:proofErr w:type="spellStart"/>
      <w:r>
        <w:rPr>
          <w:rStyle w:val="Flietext2"/>
        </w:rPr>
        <w:t>Hoffmannschen</w:t>
      </w:r>
      <w:proofErr w:type="spellEnd"/>
      <w:r>
        <w:rPr>
          <w:rStyle w:val="Flietext2"/>
        </w:rPr>
        <w:t xml:space="preserve"> Buchdruckerei in Stuttgart.</w:t>
      </w:r>
      <w:r>
        <w:t>&lt;lb/&gt;</w:t>
        <w:br/>
        <w:t xml:space="preserve"> </w:t>
      </w:r>
    </w:p>
    <w:p w14:paraId="573ABCD2" w14:textId="77777777" w:rsidR="005053C9" w:rsidRDefault="00000000">
      <w:pPr>
        <w:pStyle w:val="Flietext50"/>
        <w:jc w:val="left"/>
      </w:pPr>
      <w:r>
        <w:rPr>
          <w:rStyle w:val="Flietext5"/>
        </w:rPr>
        <w:lastRenderedPageBreak/>
        <w:t>Vorwort.</w:t>
      </w:r>
    </w:p>
    <w:p w14:paraId="036AA3FA" w14:textId="7AA356F2" w:rsidR="005053C9" w:rsidRDefault="00000000">
      <w:pPr>
        <w:pStyle w:val="Flietext0"/>
        <w:spacing w:line="389" w:lineRule="auto"/>
        <w:ind w:firstLine="360"/>
      </w:pPr>
      <w:r>
        <w:rPr>
          <w:rStyle w:val="Flietext"/>
        </w:rPr>
        <w:t xml:space="preserve">Von D. Friedrich Strauß erzählten seine Freunde, </w:t>
      </w:r>
      <w:proofErr w:type="spellStart"/>
      <w:r>
        <w:rPr>
          <w:rStyle w:val="Flietext"/>
        </w:rPr>
        <w:t>daß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während seiner Studienzeit einmal, in einem sogenannten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„Stiftsaussatz", die Unsterblichkeit der Seele zu beweisen hatte.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es auch; aber als der Beweis geliefert war, glaubte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nicht mehr daran. Gewissermaßen ähnlich, nur umgekehrt,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 es mir ergangen. Ich bin der Sache, </w:t>
      </w:r>
      <w:proofErr w:type="spellStart"/>
      <w:r>
        <w:rPr>
          <w:rStyle w:val="Flietext"/>
        </w:rPr>
        <w:t>Idie</w:t>
      </w:r>
      <w:proofErr w:type="spellEnd"/>
      <w:r>
        <w:rPr>
          <w:rStyle w:val="Flietext"/>
        </w:rPr>
        <w:t xml:space="preserve"> ich in diesen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Blättern zu vertreten die Ehre habe, immer günstig gesinnt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gewesen; sie hat mich von jeher beschäftigt. Aber ehe ich daran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ging, mich endgültig mit ihr auseinanderzusetzen, </w:t>
      </w:r>
      <w:proofErr w:type="spellStart"/>
      <w:r>
        <w:rPr>
          <w:rStyle w:val="Flietext"/>
        </w:rPr>
        <w:t>nieinte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nicht, sie in dem Maße gelten lassen zu können, als nun-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geschehen ist. Die ihr innewohnende Berechtigung hat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mich von selbst dahin geführt. Die </w:t>
      </w:r>
      <w:proofErr w:type="spellStart"/>
      <w:r>
        <w:rPr>
          <w:rStyle w:val="Flietext"/>
        </w:rPr>
        <w:t>Ueberzeugung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8B228D">
        <w:rPr>
          <w:rStyle w:val="Flietext"/>
        </w:rPr>
        <w:t xml:space="preserve"> </w:t>
      </w:r>
      <w:bookmarkStart w:id="4" w:name="_Hlk117796069"/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bookmarkEnd w:id="4"/>
      <w:r>
        <w:rPr>
          <w:rStyle w:val="Flietext"/>
        </w:rPr>
        <w:t>&lt;lb/&gt;</w:t>
        <w:br/>
        <w:t xml:space="preserve"> gut, möglich und notwendig sei, steht mir fest.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2D215F93" w14:textId="0B49CF28" w:rsidR="005053C9" w:rsidRDefault="00000000">
      <w:pPr>
        <w:pStyle w:val="Flietext0"/>
        <w:tabs>
          <w:tab w:val="left" w:pos="3179"/>
        </w:tabs>
        <w:spacing w:line="389" w:lineRule="auto"/>
        <w:ind w:firstLine="360"/>
      </w:pPr>
      <w:r>
        <w:rPr>
          <w:rStyle w:val="Flietext"/>
        </w:rPr>
        <w:t xml:space="preserve">Was ich </w:t>
      </w:r>
      <w:proofErr w:type="gramStart"/>
      <w:r>
        <w:rPr>
          <w:rStyle w:val="Flietext"/>
        </w:rPr>
        <w:t>darüber geschrieben</w:t>
      </w:r>
      <w:proofErr w:type="gramEnd"/>
      <w:r>
        <w:rPr>
          <w:rStyle w:val="Flietext"/>
        </w:rPr>
        <w:t>, ist weder eine gelehrte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Abhandlung noch eine Streitschrift.</w:t>
      </w:r>
      <w:r w:rsidR="008B228D">
        <w:rPr>
          <w:rStyle w:val="Flietext"/>
        </w:rPr>
        <w:t xml:space="preserve"> </w:t>
      </w:r>
      <w:r>
        <w:rPr>
          <w:rStyle w:val="Flietext"/>
        </w:rPr>
        <w:t>Wenn ich es eine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45C5541" w14:textId="79C38960" w:rsidR="005053C9" w:rsidRDefault="00000000">
      <w:pPr>
        <w:pStyle w:val="Flietext0"/>
        <w:spacing w:line="389" w:lineRule="auto"/>
        <w:ind w:firstLine="0"/>
        <w:sectPr w:rsidR="005053C9">
          <w:pgSz w:w="11909" w:h="16834"/>
          <w:pgMar w:top="5768" w:right="3554" w:bottom="5094" w:left="3397" w:header="5340" w:footer="4666" w:gutter="0"/>
          <w:cols w:space="720"/>
          <w:noEndnote/>
          <w:docGrid w:linePitch="360"/>
        </w:sectPr>
      </w:pPr>
      <w:r>
        <w:rPr>
          <w:rStyle w:val="Flietext"/>
        </w:rPr>
        <w:t>. Studie nenne, so soll damit zum Teil auch angedeutet wer-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 selbst an manchen Punkten mein Urteil erst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ordnen hatte; und wenn einiges von Polemik doch mitunter-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läuft, so wird man mir, ich hoffe, ebenso zugestehen,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153F8A10" w14:textId="05BA7B8E" w:rsidR="005053C9" w:rsidRDefault="00000000">
      <w:pPr>
        <w:pStyle w:val="Flietext0"/>
        <w:spacing w:line="389" w:lineRule="auto"/>
        <w:ind w:firstLine="0"/>
      </w:pPr>
      <w:r>
        <w:rPr>
          <w:rStyle w:val="Flietext"/>
        </w:rPr>
        <w:lastRenderedPageBreak/>
        <w:t>andererseits meines Amtes sachlich und ohne Voreingenommen-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 xml:space="preserve"> gewaltet habe.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1A04D92" w14:textId="4B9FB9CD" w:rsidR="005053C9" w:rsidRDefault="00000000">
      <w:pPr>
        <w:pStyle w:val="Flietext0"/>
        <w:spacing w:line="391" w:lineRule="auto"/>
        <w:ind w:firstLine="360"/>
      </w:pPr>
      <w:r>
        <w:rPr>
          <w:rStyle w:val="Flietext"/>
        </w:rPr>
        <w:t xml:space="preserve">Die Exkurse auf speziell medizinisches Gebiet waren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vermeidlich; übermäßig behaglich waren sie nicht. Es ist dem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Laien schwer, in dem Streit, der hier beinahe um jede 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gesprochene Meinung sich erhebt, auch bei sonst leicht </w:t>
      </w:r>
      <w:proofErr w:type="spellStart"/>
      <w:r>
        <w:rPr>
          <w:rStyle w:val="Flietext"/>
        </w:rPr>
        <w:t>verständ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Dingen, die eigene Anschauung zu gewinnen.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Sorge getragen habe, mir für die meine überall die doppelten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dreifachen Belege zu sichern, ist deshalb selbstverständlich.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3DCCB800" w14:textId="22A81593" w:rsidR="005053C9" w:rsidRDefault="00000000">
      <w:pPr>
        <w:pStyle w:val="Flietext0"/>
        <w:spacing w:line="391" w:lineRule="auto"/>
        <w:ind w:firstLine="360"/>
      </w:pPr>
      <w:r>
        <w:rPr>
          <w:rStyle w:val="Flietext"/>
        </w:rPr>
        <w:t>An wen die Schrift sich wendet? Zunächst wohl an die,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von denen sie am meisten spricht, an die Frauen. Im </w:t>
      </w:r>
      <w:proofErr w:type="gramStart"/>
      <w:r>
        <w:rPr>
          <w:rStyle w:val="Flietext"/>
        </w:rPr>
        <w:t>übrigen</w:t>
      </w:r>
      <w:proofErr w:type="gram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 alle, denen die darin behandelten Dinge wichtig sind. Was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ich ihr wünsche,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mit zwei Worten sagen: einsichts-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volle Freunde und anständige Gegner.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1BBA94B" w14:textId="3224ADD3" w:rsidR="005053C9" w:rsidRDefault="00000000">
      <w:pPr>
        <w:pStyle w:val="Flietext0"/>
        <w:spacing w:line="360" w:lineRule="auto"/>
        <w:ind w:firstLine="360"/>
        <w:rPr>
          <w:sz w:val="16"/>
          <w:szCs w:val="16"/>
        </w:rPr>
      </w:pPr>
      <w:r>
        <w:rPr>
          <w:rStyle w:val="Flietext"/>
          <w:sz w:val="16"/>
          <w:szCs w:val="16"/>
        </w:rPr>
        <w:t>Stuttgart im März 1892.</w:t>
      </w:r>
      <w:r w:rsidR="008B228D">
        <w:rPr>
          <w:rStyle w:val="Flietext"/>
          <w:sz w:val="16"/>
          <w:szCs w:val="16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75AA585" w14:textId="028937C6" w:rsidR="005053C9" w:rsidRDefault="00000000">
      <w:pPr>
        <w:pStyle w:val="Flietext0"/>
        <w:spacing w:line="240" w:lineRule="auto"/>
        <w:ind w:firstLine="0"/>
        <w:sectPr w:rsidR="005053C9">
          <w:headerReference w:type="even" r:id="rId8"/>
          <w:headerReference w:type="default" r:id="rId9"/>
          <w:pgSz w:w="11909" w:h="16834"/>
          <w:pgMar w:top="5768" w:right="3554" w:bottom="5094" w:left="3397" w:header="0" w:footer="4666" w:gutter="0"/>
          <w:pgNumType w:fmt="upperRoman" w:start="4"/>
          <w:cols w:space="720"/>
          <w:noEndnote/>
          <w:docGrid w:linePitch="360"/>
        </w:sectPr>
      </w:pPr>
      <w:r>
        <w:rPr>
          <w:rStyle w:val="Flietext"/>
        </w:rPr>
        <w:t>S. Linder.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B8CC225" w14:textId="77777777" w:rsidR="005053C9" w:rsidRDefault="00000000">
      <w:pPr>
        <w:pStyle w:val="Flietext0"/>
        <w:spacing w:line="240" w:lineRule="auto"/>
        <w:ind w:firstLine="0"/>
      </w:pPr>
      <w:r>
        <w:rPr>
          <w:rStyle w:val="Flietext"/>
        </w:rPr>
        <w:lastRenderedPageBreak/>
        <w:t>I.</w:t>
      </w:r>
    </w:p>
    <w:p w14:paraId="6200F5AF" w14:textId="422FFDF3" w:rsidR="005053C9" w:rsidRDefault="00000000">
      <w:pPr>
        <w:pStyle w:val="Flietext0"/>
        <w:ind w:firstLine="360"/>
      </w:pPr>
      <w:r>
        <w:rPr>
          <w:rStyle w:val="Flietext"/>
        </w:rPr>
        <w:t>Die Frauenfrage! Mancher hält sich die Ohren zu,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nur das Wort vernimmt. Mancher und Manche. Denn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die Frauen selbst pflegen zum guten Teil wenig erbaut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auszusehen, wenn in ihrer Gegenwart das Vorhandensein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großen Problems auch nur festgestellt, oder gar eine 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örterung</w:t>
      </w:r>
      <w:proofErr w:type="spellEnd"/>
      <w:r>
        <w:rPr>
          <w:rStyle w:val="Flietext"/>
        </w:rPr>
        <w:t xml:space="preserve"> darüber eingeleitet wird. Es hat so unbehagliche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Hintergründe. Man weiß nie, was alles dabei zur Sprache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zur Rüge kommen kann: verkehrte Kindererziehung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unhäusliches</w:t>
      </w:r>
      <w:proofErr w:type="spellEnd"/>
      <w:r>
        <w:rPr>
          <w:rStyle w:val="Flietext"/>
        </w:rPr>
        <w:t xml:space="preserve"> Leben, Mangel an höheren Interessen und ober-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flächliche</w:t>
      </w:r>
      <w:proofErr w:type="spellEnd"/>
      <w:r>
        <w:rPr>
          <w:rStyle w:val="Flietext"/>
        </w:rPr>
        <w:t xml:space="preserve"> Halbbildung, wobei den Wahrheitsliebenderen doch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 und je ein Griff in den eigenen Busen nicht erspart bleibt.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Dazu jene unliebsamen </w:t>
      </w:r>
      <w:proofErr w:type="spellStart"/>
      <w:r>
        <w:rPr>
          <w:rStyle w:val="Flietext"/>
        </w:rPr>
        <w:t>Statistika</w:t>
      </w:r>
      <w:proofErr w:type="spellEnd"/>
      <w:r>
        <w:rPr>
          <w:rStyle w:val="Flietext"/>
        </w:rPr>
        <w:t xml:space="preserve"> von der </w:t>
      </w:r>
      <w:proofErr w:type="spellStart"/>
      <w:r>
        <w:rPr>
          <w:rStyle w:val="Flietext"/>
        </w:rPr>
        <w:t>Ueberzahl</w:t>
      </w:r>
      <w:proofErr w:type="spellEnd"/>
      <w:r>
        <w:rPr>
          <w:rStyle w:val="Flietext"/>
        </w:rPr>
        <w:t xml:space="preserve"> des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weiblichen Geschlechts, und von der wachsenden Unlust 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jungen Männer, die Pflichten des ehelichen Standes auf sich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nehmen, die einem unter allen möglichen Formen ohnehin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bis zum </w:t>
      </w:r>
      <w:proofErr w:type="spellStart"/>
      <w:r>
        <w:rPr>
          <w:rStyle w:val="Flietext"/>
        </w:rPr>
        <w:t>Ueberdruß</w:t>
      </w:r>
      <w:proofErr w:type="spellEnd"/>
      <w:r>
        <w:rPr>
          <w:rStyle w:val="Flietext"/>
        </w:rPr>
        <w:t xml:space="preserve"> aufgetischt werden. Auch der Blick auf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mancherlei sorgenvollen, hilflosen und überlasteten Existenzen, ohne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es dabei nicht abgeht, die daraus entspringenden Mahnungen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 die solidarische Haftbarkeit des Einzelnen für die Gebrechen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Gesamtheit, so schattenhaft sie durchs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 gleiten mögen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,</w:t>
      </w:r>
      <w:r>
        <w:rPr>
          <w:rStyle w:val="Flietext"/>
        </w:rPr>
        <w:t>&lt;lb/&gt;</w:t>
        <w:br/>
        <w:t xml:space="preserve"> sind </w:t>
      </w:r>
      <w:proofErr w:type="spellStart"/>
      <w:r>
        <w:rPr>
          <w:rStyle w:val="Flietext"/>
        </w:rPr>
        <w:t>störsam</w:t>
      </w:r>
      <w:proofErr w:type="spellEnd"/>
      <w:r>
        <w:rPr>
          <w:rStyle w:val="Flietext"/>
        </w:rPr>
        <w:t>. Da ist es schon bequemer, die Sache entweder ganz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abzuleugnen oder doch so viel als möglich daran </w:t>
      </w:r>
      <w:proofErr w:type="gramStart"/>
      <w:r>
        <w:rPr>
          <w:rStyle w:val="Flietext"/>
        </w:rPr>
        <w:t>vorbei zu sehen</w:t>
      </w:r>
      <w:proofErr w:type="gram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Nur hat es dem Vogel Strauß noch nie etwas genützt,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vor einer drohenden Gefahr den Kopf in den Busch steckte,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59DE184F" w14:textId="24110FC1" w:rsidR="005053C9" w:rsidRDefault="00000000">
      <w:pPr>
        <w:pStyle w:val="Flietext20"/>
        <w:tabs>
          <w:tab w:val="left" w:pos="3977"/>
        </w:tabs>
        <w:ind w:firstLine="360"/>
        <w:rPr>
          <w:sz w:val="15"/>
          <w:szCs w:val="15"/>
        </w:r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>
        <w:rPr>
          <w:rStyle w:val="Flietext2"/>
        </w:rPr>
        <w:tab/>
        <w:t>1</w:t>
      </w:r>
      <w:r>
        <w:rPr>
          <w:rStyle w:val="Flietext2"/>
        </w:rPr>
        <w:t>&lt;lb/&gt;</w:t>
        <w:br/>
        <w:t xml:space="preserve"> </w:t>
      </w:r>
      <w:r>
        <w:rPr>
          <w:rStyle w:val="Flietext"/>
        </w:rPr>
        <w:lastRenderedPageBreak/>
        <w:t xml:space="preserve">und so müssen auch diese Fanatiker der </w:t>
      </w:r>
      <w:proofErr w:type="spellStart"/>
      <w:r>
        <w:rPr>
          <w:rStyle w:val="Flietext"/>
        </w:rPr>
        <w:t>Ungeschorenheit</w:t>
      </w:r>
      <w:proofErr w:type="spellEnd"/>
      <w:r>
        <w:rPr>
          <w:rStyle w:val="Flietext"/>
        </w:rPr>
        <w:t xml:space="preserve"> aus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beiderlei Geschlecht es sich gefallen lassen,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ihnen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leidige Frage eben immer wieder und immer näher auf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Leib rückt.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38577175" w14:textId="381C2E20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Das Vorhandensein einer sozialen </w:t>
      </w:r>
      <w:proofErr w:type="gramStart"/>
      <w:r>
        <w:rPr>
          <w:rStyle w:val="Flietext"/>
        </w:rPr>
        <w:t>Frage überhaupt</w:t>
      </w:r>
      <w:proofErr w:type="gram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giebt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jedermann zu. Man mag die in ihr liegende Gefahr für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Gesellschaft hoch oder nieder werten, sie selbst stellt niemand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in Abrede. Und wer sich eingehend mit ihr beschäftigt,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hat auch denjenigen ihrer integrierenden Teile, der unter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Namen „Frauenfrage" läuft, in den Kreis seiner Erwägungen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ziehen. Wer aber dieses ernsthaft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, den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sie nicht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los, bis er sich, so oder so, mit ihr abgefunden.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 geschieht es denn nun vielfach,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aus den Gegnern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Verbündeten, aus den Verfolgern die Apostel werden, denn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 die Sache einmal </w:t>
      </w:r>
      <w:proofErr w:type="spellStart"/>
      <w:r>
        <w:rPr>
          <w:rStyle w:val="Flietext"/>
        </w:rPr>
        <w:t>gefaßt</w:t>
      </w:r>
      <w:proofErr w:type="spellEnd"/>
      <w:r>
        <w:rPr>
          <w:rStyle w:val="Flietext"/>
        </w:rPr>
        <w:t xml:space="preserve"> hat, dem ist ein Keil ins Ge-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 getrieben, der ihn am Ende zwingt, auf </w:t>
      </w:r>
      <w:proofErr w:type="gramStart"/>
      <w:r>
        <w:rPr>
          <w:rStyle w:val="Flietext"/>
        </w:rPr>
        <w:t>irgend eine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Weise Zeugnis abzulegen.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0DA8586B" w14:textId="67C6F9E4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So haben sich auch die Schriften, die von der Frauen-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frage handeln, in den letzten Jahren außerordentlich vermehrt.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Tages- und Monatsblättern, in </w:t>
      </w:r>
      <w:proofErr w:type="spellStart"/>
      <w:r>
        <w:rPr>
          <w:rStyle w:val="Flietext"/>
        </w:rPr>
        <w:t>Brochüren</w:t>
      </w:r>
      <w:proofErr w:type="spellEnd"/>
      <w:r>
        <w:rPr>
          <w:rStyle w:val="Flietext"/>
        </w:rPr>
        <w:t xml:space="preserve"> und Büchern,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scharfen und stumpfen Waffen wird für und gegen die-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selbe gestritten und gekämpft. Die Sozialisten voran, wie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sie ja, um ihrer sonstigen Absichten und Prinzipien willen,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vorderhand nicht anders können; von den Andersgläubigen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aber beteiligen sich Juristen und Nationalökonomen, Philologen,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Mediziner und Philosophen und nicht zuletzt ein stattliches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Aufgebot der Frauen selbst an dem Turnier. Und wie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sagt, die Zahl der Widersacher schwindet, die Zahl der Freunde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wächst. Aber noch bilden die letzteren die Minderheit, und im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Lager der ersteren stehen die maßgebenden Persönlichkeiten.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sind auch die </w:t>
      </w:r>
      <w:proofErr w:type="spellStart"/>
      <w:r>
        <w:rPr>
          <w:rStyle w:val="Flietext"/>
        </w:rPr>
        <w:t>thatsächlichen</w:t>
      </w:r>
      <w:proofErr w:type="spellEnd"/>
      <w:r>
        <w:rPr>
          <w:rStyle w:val="Flietext"/>
        </w:rPr>
        <w:t xml:space="preserve"> Erfolge bis jetzt geringe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blieben. Immerhin aber ist zur Stunde ein frischer Zug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Schwung in der Sache, die Vorkämpfer und Hauptinteressenten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fühlen sich trotz feindseliger Parlamentsbeschlüsse und schein-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barer Niederlagen ungebeugt und bei guter Laune, und Einiges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 doch erreicht.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0E54BC38" w14:textId="005CE94E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Was die Frauen — es sind in dieser Schrift jederzeit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 allem die deutschen Frauen gemeint — in den Kampf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getrieben hat, was sie zwingt, zwanzigmal geschlagen, sich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zum </w:t>
      </w:r>
      <w:proofErr w:type="spellStart"/>
      <w:r>
        <w:rPr>
          <w:rStyle w:val="Flietext"/>
        </w:rPr>
        <w:t>einundzwanzigstenmal</w:t>
      </w:r>
      <w:proofErr w:type="spellEnd"/>
      <w:r>
        <w:rPr>
          <w:rStyle w:val="Flietext"/>
        </w:rPr>
        <w:t xml:space="preserve"> wieder zu stellen, ist in erster Linie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weder der Vorwitz noch die Begeisterung, sondern einfach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Not. Und zwar in den höheren Schichten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die es sich hier ebenfalls vorwiegend handelt, eine Not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wirtschaftlichen und geistigen Ursprungs zu gleichen Hälften.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den arbeitenden Klassen teilt die Frau Arbeitsgebiet, 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werbsrecht</w:t>
      </w:r>
      <w:proofErr w:type="spellEnd"/>
      <w:r>
        <w:rPr>
          <w:rStyle w:val="Flietext"/>
        </w:rPr>
        <w:t xml:space="preserve"> und Erwerbspflicht fast ungeschmälert mit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Mann; zu ungeschmälert, denn hieraus eben erwächst ihr 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Schaden für sich selbst, für Haus und Familie, denen sie zu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wenig Rechnung tragen kann. Dafür aber ist in jenen Schichten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nennenswerter Unterschied an Schulung, Bildung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Lebensgeschicklichkeit zwischen den Geschlechtern gewöhnlich nicht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finden, höchstens zuweilen eine gewisse </w:t>
      </w:r>
      <w:proofErr w:type="spellStart"/>
      <w:r>
        <w:rPr>
          <w:rStyle w:val="Flietext"/>
        </w:rPr>
        <w:t>Ueberlegenheit</w:t>
      </w:r>
      <w:proofErr w:type="spellEnd"/>
      <w:r>
        <w:rPr>
          <w:rStyle w:val="Flietext"/>
        </w:rPr>
        <w:t xml:space="preserve"> 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diesen Dingen auf feiten des weiblichen Teiles.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63C55E6C" w14:textId="04CC96C1" w:rsidR="005053C9" w:rsidRDefault="00000000">
      <w:pPr>
        <w:pStyle w:val="Flietext0"/>
        <w:spacing w:line="326" w:lineRule="auto"/>
        <w:ind w:firstLine="360"/>
        <w:sectPr w:rsidR="005053C9">
          <w:headerReference w:type="even" r:id="rId10"/>
          <w:headerReference w:type="default" r:id="rId11"/>
          <w:pgSz w:w="11909" w:h="16834"/>
          <w:pgMar w:top="4416" w:right="3518" w:bottom="4280" w:left="3480" w:header="3988" w:footer="3852" w:gutter="0"/>
          <w:pgNumType w:start="7"/>
          <w:cols w:space="720"/>
          <w:noEndnote/>
          <w:docGrid w:linePitch="360"/>
        </w:sectPr>
      </w:pPr>
      <w:r>
        <w:rPr>
          <w:rStyle w:val="Flietext"/>
        </w:rPr>
        <w:t xml:space="preserve">Anders dagegen in den </w:t>
      </w:r>
      <w:proofErr w:type="spellStart"/>
      <w:r>
        <w:rPr>
          <w:rStyle w:val="Flietext"/>
        </w:rPr>
        <w:t>obern</w:t>
      </w:r>
      <w:proofErr w:type="spellEnd"/>
      <w:r>
        <w:rPr>
          <w:rStyle w:val="Flietext"/>
        </w:rPr>
        <w:t xml:space="preserve"> Schichten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sogenannten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Mittelstand. Schulung und Bildung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beiden Geschlechter in getrennten, und zwar nach Art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Ziel völlig getrennten Bahnen laufend, die Frau </w:t>
      </w:r>
      <w:proofErr w:type="spellStart"/>
      <w:r>
        <w:rPr>
          <w:rStyle w:val="Flietext"/>
        </w:rPr>
        <w:t>thatsächlich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von </w:t>
      </w:r>
      <w:proofErr w:type="spellStart"/>
      <w:r>
        <w:rPr>
          <w:rStyle w:val="Flietext"/>
        </w:rPr>
        <w:t>rechtswegen</w:t>
      </w:r>
      <w:proofErr w:type="spellEnd"/>
      <w:r>
        <w:rPr>
          <w:rStyle w:val="Flietext"/>
        </w:rPr>
        <w:t xml:space="preserve"> ausgeschlossen von beinahe allen Arbeits-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 w:rsidR="00444747">
        <w:rPr>
          <w:rStyle w:val="Flietext"/>
        </w:rPr>
        <w:t xml:space="preserve"> </w:t>
      </w:r>
      <w:r>
        <w:rPr>
          <w:rStyle w:val="Flietext"/>
        </w:rPr>
        <w:t>und Erwerbsgebieten, bloß weil der Mann sie inne hat, fehler-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entwickelt darum an </w:t>
      </w:r>
      <w:proofErr w:type="spellStart"/>
      <w:r>
        <w:rPr>
          <w:rStyle w:val="Flietext"/>
        </w:rPr>
        <w:t>Thatkraft</w:t>
      </w:r>
      <w:proofErr w:type="spellEnd"/>
      <w:r>
        <w:rPr>
          <w:rStyle w:val="Flietext"/>
        </w:rPr>
        <w:t xml:space="preserve"> und Lebensgeschicklichkeit,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nach jeder Richtung verhindert, sich auf die eigenen Füße zu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stellen, und doch hierzu durch die Gesamtheit der Verhält-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nisse</w:t>
      </w:r>
      <w:proofErr w:type="spellEnd"/>
      <w:r>
        <w:rPr>
          <w:rStyle w:val="Flietext"/>
        </w:rPr>
        <w:t>, namentlich auch die fortschreitende Verarmung der bessern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Klassen, so häufig und so dringend verpflichtet.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solcher Zuschnitt der Dinge brennenden Notstand im Gefolge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führen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ist zu oft schon gesagt und zu selbstverständlich,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hierüber ein weiteres Wort zu verlieren wäre,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lastRenderedPageBreak/>
        <w:t>daß</w:t>
      </w:r>
      <w:proofErr w:type="spellEnd"/>
      <w:r>
        <w:rPr>
          <w:rStyle w:val="Flietext"/>
        </w:rPr>
        <w:t xml:space="preserve"> dieser Notstand in der gebildeten Schichte der Bevölkerung,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25C44A46" w14:textId="75EDD581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auf dem Boden der doch geschulteren Erkenntnis sehr schwer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empfunden wird, die Abhilfe hier eine dringend notwendige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genannt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liegt am Tage. Aber woher dieselbe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nehmen? Was soll die Frau der gebildeten Stände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eine ihren Fähigkeiten angemessene und auskömmliche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Lebensstellung zu erlangen? „Heiraten", sagt einer. </w:t>
      </w:r>
      <w:proofErr w:type="spellStart"/>
      <w:r>
        <w:rPr>
          <w:rStyle w:val="Flietext"/>
        </w:rPr>
        <w:t>Gewiß</w:t>
      </w:r>
      <w:proofErr w:type="spell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soll sie das. Auch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sie es ganz gern und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unter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halbwegs günstigen Umständen meist dazu </w:t>
      </w:r>
      <w:proofErr w:type="spellStart"/>
      <w:proofErr w:type="gramStart"/>
      <w:r>
        <w:rPr>
          <w:rStyle w:val="Flietext"/>
        </w:rPr>
        <w:t>bereit finden</w:t>
      </w:r>
      <w:proofErr w:type="spellEnd"/>
      <w:proofErr w:type="gramEnd"/>
      <w:r>
        <w:rPr>
          <w:rStyle w:val="Flietext"/>
        </w:rPr>
        <w:t>. Aber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— und damit haben wir nun doch den Punkt erreicht,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 so ungern berührt sieht — wo sind die Männer?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 hilft denn weiter nichts,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auch diesmal konstatiert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werden: wir haben ihrer etliche Millionen zu wenig in </w:t>
      </w:r>
      <w:proofErr w:type="gramStart"/>
      <w:r>
        <w:rPr>
          <w:rStyle w:val="Flietext"/>
        </w:rPr>
        <w:t>deutschen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Landen.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76622EA0" w14:textId="7B962091" w:rsidR="005053C9" w:rsidRDefault="00000000">
      <w:pPr>
        <w:pStyle w:val="Flietext0"/>
        <w:ind w:firstLine="360"/>
      </w:pPr>
      <w:r>
        <w:rPr>
          <w:rStyle w:val="Flietext"/>
        </w:rPr>
        <w:t xml:space="preserve">Der </w:t>
      </w:r>
      <w:proofErr w:type="spellStart"/>
      <w:r>
        <w:rPr>
          <w:rStyle w:val="Flietext"/>
        </w:rPr>
        <w:t>Ueberschuß</w:t>
      </w:r>
      <w:proofErr w:type="spellEnd"/>
      <w:r>
        <w:rPr>
          <w:rStyle w:val="Flietext"/>
        </w:rPr>
        <w:t xml:space="preserve"> an Frauen beträgt in Deutschland zur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Stunde ungefähr eine Million. Das hat bei der gegenwärtigen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Gesamtzahl der Bevölkerung und den herrschenden Lebens-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gewohnheiten</w:t>
      </w:r>
      <w:proofErr w:type="spellEnd"/>
      <w:r>
        <w:rPr>
          <w:rStyle w:val="Flietext"/>
        </w:rPr>
        <w:t xml:space="preserve"> zur Folge,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etwa dreieinhalb bis fünf </w:t>
      </w:r>
      <w:proofErr w:type="spellStart"/>
      <w:r>
        <w:rPr>
          <w:rStyle w:val="Flietext"/>
        </w:rPr>
        <w:t>Mil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lionen</w:t>
      </w:r>
      <w:proofErr w:type="spellEnd"/>
      <w:r>
        <w:rPr>
          <w:rStyle w:val="Flietext"/>
        </w:rPr>
        <w:t xml:space="preserve"> Personen weiblichen Geschlechtes unverheiratet bleiben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müssen. Sechzehn Prozent aller Frauen, sagt Bebel in seinem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Buch „die Frau und der Sozialismus"; zwanzig Prozent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haben „die Grenzboten" schon im Jahr 1889 herausgerechnet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.</w:t>
      </w:r>
      <w:r>
        <w:rPr>
          <w:rStyle w:val="Flietext"/>
        </w:rPr>
        <w:t>&lt;lb/&gt;</w:t>
        <w:br/>
        <w:t xml:space="preserve"> Die Wahrheit mag zwischen inne liegen; es wäre aber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 den sechzehn Prozent Bebels übergenug. Denn für die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besseren Stände, wo nachgewiesenermaßen viel weniger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heiratet wird als unten, stellen sich die Verhältnisse noch weit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ungünstiger, und ohne </w:t>
      </w:r>
      <w:proofErr w:type="spellStart"/>
      <w:r>
        <w:rPr>
          <w:rStyle w:val="Flietext"/>
        </w:rPr>
        <w:t>Uebertreibung</w:t>
      </w:r>
      <w:proofErr w:type="spellEnd"/>
      <w:r>
        <w:rPr>
          <w:rStyle w:val="Flietext"/>
        </w:rPr>
        <w:t xml:space="preserve"> darf angenommen werden,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mindestens fünfundzwanzig Prozent der Frauen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verheiratet bleiben. Unverheiratet und, da die Gebildeten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und mehr zugleich die Besitzlosen werden, meistens auch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unversorgt.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2FA3B01B" w14:textId="4E037980" w:rsidR="005053C9" w:rsidRDefault="00000000">
      <w:pPr>
        <w:pStyle w:val="Flietext0"/>
        <w:ind w:firstLine="360"/>
      </w:pPr>
      <w:r>
        <w:rPr>
          <w:rStyle w:val="Flietext"/>
        </w:rPr>
        <w:t>Man hat nun allerhand ersinnen wollen, um diese Zahlen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einigermaßen einzudämmen. Wunderliche Dinge zum Teil.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Staat wird die Zumutung gestellt, die Eheschließungen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mehr zu erleichtern und zu begünstigen als bis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35A7B894" w14:textId="66B9F537" w:rsidR="005053C9" w:rsidRDefault="00000000">
      <w:pPr>
        <w:pStyle w:val="Flietext0"/>
        <w:ind w:firstLine="0"/>
        <w:sectPr w:rsidR="005053C9">
          <w:headerReference w:type="even" r:id="rId12"/>
          <w:headerReference w:type="default" r:id="rId13"/>
          <w:pgSz w:w="11909" w:h="16834"/>
          <w:pgMar w:top="4416" w:right="3518" w:bottom="4280" w:left="3480" w:header="0" w:footer="3852" w:gutter="0"/>
          <w:pgNumType w:start="4"/>
          <w:cols w:space="720"/>
          <w:noEndnote/>
          <w:docGrid w:linePitch="360"/>
        </w:sectPr>
      </w:pPr>
      <w:r>
        <w:rPr>
          <w:rStyle w:val="Flietext"/>
        </w:rPr>
        <w:t>jetzt geschehen, oder auf das stetig wachsende Junggesellentum,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namentlich in den besseren Berufskreisen, in </w:t>
      </w:r>
      <w:proofErr w:type="gramStart"/>
      <w:r>
        <w:rPr>
          <w:rStyle w:val="Flietext"/>
        </w:rPr>
        <w:t>irgend einer</w:t>
      </w:r>
      <w:proofErr w:type="gramEnd"/>
      <w:r>
        <w:rPr>
          <w:rStyle w:val="Flietext"/>
        </w:rPr>
        <w:t xml:space="preserve"> Art,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 erhöhte Steuern und dergleichen einen Druck auszuüben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ist sonnenklar,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Nutzen solcher Maßregeln fast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völlig illusorisch bleiben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Irgend welche</w:t>
      </w:r>
      <w:proofErr w:type="spellEnd"/>
      <w:r>
        <w:rPr>
          <w:rStyle w:val="Flietext"/>
        </w:rPr>
        <w:t xml:space="preserve"> nennenswert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größere Erleichterung der Eheschließungen würde nur 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drohenden Gespenst der </w:t>
      </w:r>
      <w:proofErr w:type="spellStart"/>
      <w:r>
        <w:rPr>
          <w:rStyle w:val="Flietext"/>
        </w:rPr>
        <w:t>Uebervölkerung</w:t>
      </w:r>
      <w:proofErr w:type="spellEnd"/>
      <w:r>
        <w:rPr>
          <w:rStyle w:val="Flietext"/>
        </w:rPr>
        <w:t xml:space="preserve"> das Thor noch weiter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öffnen, als es ohnehin schon </w:t>
      </w:r>
      <w:proofErr w:type="gramStart"/>
      <w:r>
        <w:rPr>
          <w:rStyle w:val="Flietext"/>
        </w:rPr>
        <w:t>offen steht</w:t>
      </w:r>
      <w:proofErr w:type="gramEnd"/>
      <w:r>
        <w:rPr>
          <w:rStyle w:val="Flietext"/>
        </w:rPr>
        <w:t>, und damit natur-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gemäß der Zahl der zu versorgenden Töchter sofort zu einem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wenig erfreulichen Wachstum verhelfen. Die Junggesellen-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steuer</w:t>
      </w:r>
      <w:proofErr w:type="spellEnd"/>
      <w:r>
        <w:rPr>
          <w:rStyle w:val="Flietext"/>
        </w:rPr>
        <w:t xml:space="preserve"> aber, wenn man nicht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Pathos aufwenden will,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gegen eine derartige zwangsweise Förderung der Familien-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gründung</w:t>
      </w:r>
      <w:proofErr w:type="spellEnd"/>
      <w:r>
        <w:rPr>
          <w:rStyle w:val="Flietext"/>
        </w:rPr>
        <w:t xml:space="preserve"> recht erlaubte sittliche Bedenken vorzubringen, ist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wohl einfach in die Klassenordnung der </w:t>
      </w:r>
      <w:proofErr w:type="spellStart"/>
      <w:r>
        <w:rPr>
          <w:rStyle w:val="Flietext"/>
        </w:rPr>
        <w:t>nationalökono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mischen Späße zu verweisen. Es bliebe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mehr als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fraglich, ob auch nur ein Einzelner durch eine jährliche Ab-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gabe</w:t>
      </w:r>
      <w:proofErr w:type="spellEnd"/>
      <w:r>
        <w:rPr>
          <w:rStyle w:val="Flietext"/>
        </w:rPr>
        <w:t xml:space="preserve"> von hundert oder zweihundert Mark in die Arme einer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Gattin zu treiben wäre, die ihn vielleicht zweitausend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kostet. Und dann, nach welchen Grundsätzen würde eine solche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Steuer zu verhängen sein? Einfach über jeden </w:t>
      </w:r>
      <w:proofErr w:type="spellStart"/>
      <w:r>
        <w:rPr>
          <w:rStyle w:val="Flietext"/>
        </w:rPr>
        <w:t>Fünfund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dreißigjährigen z. B., der nicht Witwer ist und den Nachweis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ihm rechtmäßig angetrauten Gattin nicht zu erbringen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vermag? Wie aber, wenn er nun dafür gar nicht </w:t>
      </w:r>
      <w:proofErr w:type="spellStart"/>
      <w:r>
        <w:rPr>
          <w:rStyle w:val="Flietext"/>
        </w:rPr>
        <w:t>verant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wortlich</w:t>
      </w:r>
      <w:proofErr w:type="spellEnd"/>
      <w:r>
        <w:rPr>
          <w:rStyle w:val="Flietext"/>
        </w:rPr>
        <w:t xml:space="preserve"> gemacht werden könnte? „Wenn seine Liebe, tugend-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gesinnt, Vermählung" gewünscht hätte und seine Wünsche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nur daran gescheitert wären,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in Frage stehenden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Geschöpfe just anderer Meinung waren, mit kurzen:</w:t>
      </w:r>
      <w:r w:rsidR="00444747" w:rsidRPr="00444747">
        <w:rPr>
          <w:rStyle w:val="Flietext"/>
        </w:rPr>
        <w:t xml:space="preserve"> 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Wort, wenn ein oder zwei Körbe sich in seinem Besitz vor-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fänden? Denn es laufen auch solche Käuze in der Welt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herum. Nein, man lasse die Junggesellen in Frieden. Wenn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nicht heiratet oder nicht heiraten will, wird er seine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guten Gründe dafür haben, auch wenn er sie nicht jedem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Neugierigen erzählt. Und nicht zu wollen gehört zu seinen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Menschenrechten. Gesetz und Sitte gewährleisten ja auch der-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t>&lt;lb/&gt;</w:t>
        <w:br/>
        <w:t xml:space="preserve"> </w:t>
      </w:r>
    </w:p>
    <w:p w14:paraId="7E60C527" w14:textId="6804931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malen dem Weibe noch das Recht, auf eine Werbung, je nach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Befund der Dinge, ja oder nein zu sagen.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</w:p>
    <w:p w14:paraId="61785CA1" w14:textId="588F6D1C" w:rsidR="005053C9" w:rsidRDefault="00000000">
      <w:pPr>
        <w:pStyle w:val="Flietext0"/>
        <w:ind w:firstLine="360"/>
      </w:pPr>
      <w:r>
        <w:rPr>
          <w:rStyle w:val="Flietext"/>
        </w:rPr>
        <w:t xml:space="preserve">Es hilft uns also weder die Beförderung der </w:t>
      </w:r>
      <w:proofErr w:type="spellStart"/>
      <w:r>
        <w:rPr>
          <w:rStyle w:val="Flietext"/>
        </w:rPr>
        <w:t>Eheschlie</w:t>
      </w:r>
      <w:proofErr w:type="spellEnd"/>
      <w:r>
        <w:rPr>
          <w:rStyle w:val="Flietext"/>
        </w:rPr>
        <w:t>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ßungen</w:t>
      </w:r>
      <w:proofErr w:type="spellEnd"/>
      <w:r>
        <w:rPr>
          <w:rStyle w:val="Flietext"/>
        </w:rPr>
        <w:t>, noch die Besteuerung der Junggesellen durch den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Staat heraus aus dem Gestrüpp der deutschen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t>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 selbst wenn alle dem Alter </w:t>
      </w:r>
      <w:proofErr w:type="gramStart"/>
      <w:r>
        <w:rPr>
          <w:rStyle w:val="Flietext"/>
        </w:rPr>
        <w:t>nach heiratsfähigen Männer</w:t>
      </w:r>
      <w:proofErr w:type="gramEnd"/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zur Ehe schritten, würde dadurch keineswegs vollständige Ab-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hilfe</w:t>
      </w:r>
      <w:proofErr w:type="spellEnd"/>
      <w:r>
        <w:rPr>
          <w:rStyle w:val="Flietext"/>
        </w:rPr>
        <w:t xml:space="preserve"> geschafft. Abgesehen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durchaus nicht jeder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 zugleich die wirkliche Versorgung bedeutet, wäre ja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dann noch immer eine sehr große Zahl von Frauen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übrig. Die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t xml:space="preserve"> deckt sich aber, wie schon oben an-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gedeutet, überhaupt nur zur Hälfte mit der Heiratsfrage und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würde auf alle Fälle nur zur Hälfte durch sie gelöst.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 w:rsidR="00444747">
        <w:rPr>
          <w:rStyle w:val="Flietext"/>
        </w:rPr>
        <w:t xml:space="preserve"> </w:t>
      </w:r>
    </w:p>
    <w:p w14:paraId="6186893E" w14:textId="23345636" w:rsidR="005053C9" w:rsidRDefault="00000000" w:rsidP="00444747">
      <w:pPr>
        <w:pStyle w:val="Flietext0"/>
        <w:ind w:firstLine="360"/>
        <w:jc w:val="both"/>
      </w:pPr>
      <w:r>
        <w:rPr>
          <w:rStyle w:val="Flietext"/>
        </w:rPr>
        <w:t>Die Frau von heutzutage ist immerhin ein anderes Ge-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schöpf,</w:t>
      </w:r>
      <w:proofErr w:type="gramEnd"/>
      <w:r>
        <w:rPr>
          <w:rStyle w:val="Flietext"/>
        </w:rPr>
        <w:t xml:space="preserve"> als die vor fünfzig, ja noch vor fünfundzwanzig Jahren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denkt über die Angelegenheiten ihres eigenen Geschlechtes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reiflicher nach. Unsere heiratsfähigen Mädchen haben bereits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recht klar begriffen — es wird </w:t>
      </w:r>
      <w:proofErr w:type="gramStart"/>
      <w:r>
        <w:rPr>
          <w:rStyle w:val="Flietext"/>
        </w:rPr>
        <w:t>ihnen freilich</w:t>
      </w:r>
      <w:proofErr w:type="gramEnd"/>
      <w:r>
        <w:rPr>
          <w:rStyle w:val="Flietext"/>
        </w:rPr>
        <w:t xml:space="preserve"> auch von allen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Seiten zugewinkt und </w:t>
      </w:r>
      <w:proofErr w:type="spellStart"/>
      <w:r>
        <w:rPr>
          <w:rStyle w:val="Flietext"/>
        </w:rPr>
        <w:t>zugeschrieen</w:t>
      </w:r>
      <w:proofErr w:type="spellEnd"/>
      <w:r>
        <w:rPr>
          <w:rStyle w:val="Flietext"/>
        </w:rPr>
        <w:t xml:space="preserve"> —,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dem Wett-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bewerb</w:t>
      </w:r>
      <w:proofErr w:type="spellEnd"/>
      <w:r>
        <w:rPr>
          <w:rStyle w:val="Flietext"/>
        </w:rPr>
        <w:t xml:space="preserve">, zu dem ihre </w:t>
      </w:r>
      <w:proofErr w:type="spellStart"/>
      <w:r>
        <w:rPr>
          <w:rStyle w:val="Flietext"/>
        </w:rPr>
        <w:t>Ueberzahl</w:t>
      </w:r>
      <w:proofErr w:type="spellEnd"/>
      <w:r>
        <w:rPr>
          <w:rStyle w:val="Flietext"/>
        </w:rPr>
        <w:t xml:space="preserve"> sie verurteilt, ein gutes Viertel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leer ausgehen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Die Begüterten unter ihnen bringen</w:t>
      </w:r>
      <w:r w:rsidR="00444747">
        <w:rPr>
          <w:rStyle w:val="Flietext"/>
        </w:rPr>
        <w:t xml:space="preserve"> </w:t>
      </w:r>
      <w:r w:rsidR="00444747" w:rsidRPr="00444747">
        <w:rPr>
          <w:rStyle w:val="Flietext"/>
        </w:rPr>
        <w:t>&lt;</w:t>
      </w:r>
      <w:proofErr w:type="spellStart"/>
      <w:r w:rsidR="00444747" w:rsidRPr="00444747">
        <w:rPr>
          <w:rStyle w:val="Flietext"/>
        </w:rPr>
        <w:t>lb</w:t>
      </w:r>
      <w:proofErr w:type="spellEnd"/>
      <w:r w:rsidR="0044474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frühzeitig in Erfahrung,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Ehemänner käuflich zu haben sind,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verlassen sich samt ihren Eltern meist auf diese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sache</w:t>
      </w:r>
      <w:proofErr w:type="spellEnd"/>
      <w:r>
        <w:rPr>
          <w:rStyle w:val="Flietext"/>
        </w:rPr>
        <w:t>; die Schönen und Begabten auf ihre Reize und ihre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Liebenswürdigkeit; der Rest auf sein gutes Glück, in der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Stille vielleicht auch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Heiratsmarkt, wie alle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andern Märkte, neben den größeren auch die kleineren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Bieter anzieht,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ebenfalls berücksichtigt werden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können.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14BF9ED" w14:textId="2F131F86" w:rsidR="005053C9" w:rsidRDefault="00000000">
      <w:pPr>
        <w:pStyle w:val="Flietext0"/>
        <w:ind w:firstLine="360"/>
      </w:pPr>
      <w:r>
        <w:rPr>
          <w:rStyle w:val="Flietext"/>
        </w:rPr>
        <w:t xml:space="preserve">Diesen weltklugen Evastöchtern </w:t>
      </w:r>
      <w:proofErr w:type="gramStart"/>
      <w:r>
        <w:rPr>
          <w:rStyle w:val="Flietext"/>
        </w:rPr>
        <w:t>gegenüber stehen</w:t>
      </w:r>
      <w:proofErr w:type="gramEnd"/>
      <w:r>
        <w:rPr>
          <w:rStyle w:val="Flietext"/>
        </w:rPr>
        <w:t xml:space="preserve"> aber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anders Gesinnte. Eine Minderheit, doch ist sie </w:t>
      </w:r>
      <w:proofErr w:type="gramStart"/>
      <w:r>
        <w:rPr>
          <w:rStyle w:val="Flietext"/>
        </w:rPr>
        <w:t>zur Zeit</w:t>
      </w:r>
      <w:proofErr w:type="gram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schon beträchtlich genug und wächst mit jedem Tag, an dem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unsere sozialen Zustände sich des </w:t>
      </w:r>
      <w:proofErr w:type="spellStart"/>
      <w:r>
        <w:rPr>
          <w:rStyle w:val="Flietext"/>
        </w:rPr>
        <w:t>weiteren</w:t>
      </w:r>
      <w:proofErr w:type="spellEnd"/>
      <w:r>
        <w:rPr>
          <w:rStyle w:val="Flietext"/>
        </w:rPr>
        <w:t xml:space="preserve"> verwickeln. Zunächst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rekrutiert sie sich aus denen, die schon durch die Verhältnisse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zum ernsteren Lebenskampf bestimmt sind, aber doch nicht, wie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Spötter vielleicht meinen, bloß aus den </w:t>
      </w:r>
      <w:proofErr w:type="spellStart"/>
      <w:r>
        <w:rPr>
          <w:rStyle w:val="Flietext"/>
        </w:rPr>
        <w:t>Häßlichen</w:t>
      </w:r>
      <w:proofErr w:type="spellEnd"/>
      <w:r>
        <w:rPr>
          <w:rStyle w:val="Flietext"/>
        </w:rPr>
        <w:t xml:space="preserve">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Armen; Schönheit und Unabhängigkeit sind gleichfalls in ihren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Reihen vertreten und vor allem die Intelligenz.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 w:rsidR="004228BA">
        <w:rPr>
          <w:rStyle w:val="Flietext"/>
        </w:rPr>
        <w:t xml:space="preserve"> </w:t>
      </w:r>
    </w:p>
    <w:p w14:paraId="5ABFA9E0" w14:textId="72A3AC2E" w:rsidR="005053C9" w:rsidRDefault="00000000">
      <w:pPr>
        <w:pStyle w:val="Flietext0"/>
        <w:ind w:firstLine="360"/>
      </w:pPr>
      <w:r>
        <w:rPr>
          <w:rStyle w:val="Flietext"/>
        </w:rPr>
        <w:t xml:space="preserve">Diese Minderheit weiß so gut als alle übrigen,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Teilung des Lebendigen, wie sie in den Geschlechtern sich dar-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stellt, kein inhaltsloser Witz des Weltgeistes ist,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vollgerüttelte Hälfte, mit der das Weib an der Fortpflanzung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Menschengeschlechts sich beteiligt, auch die Hälfte seiner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geschichtlichen Ausgabe bildet. Daneben aber sieht jede sich,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 ihre Zugehörigkeit zur Menschheit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>, im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Besitz einer Individualität, deren Pflichten sie willig über-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nimmt, aus deren Vorhandensein sie jedoch ebenso das Recht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herleitet, sich gegebenen Falles auf die Höhe der eigenen Per-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sönlichkeit</w:t>
      </w:r>
      <w:proofErr w:type="spellEnd"/>
      <w:r>
        <w:rPr>
          <w:rStyle w:val="Flietext"/>
        </w:rPr>
        <w:t xml:space="preserve"> zu stellen. Für diese Frauen handelt es sich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keineswegs allein darum,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jeder Grete ihr Hans geschafft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werde, oder gar, wie im famosen </w:t>
      </w:r>
      <w:proofErr w:type="spellStart"/>
      <w:r>
        <w:rPr>
          <w:rStyle w:val="Flietext"/>
        </w:rPr>
        <w:t>Bebel'schen</w:t>
      </w:r>
      <w:proofErr w:type="spellEnd"/>
      <w:r>
        <w:rPr>
          <w:rStyle w:val="Flietext"/>
        </w:rPr>
        <w:t xml:space="preserve"> Zukunftsstaat,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wechselnde </w:t>
      </w:r>
      <w:proofErr w:type="spellStart"/>
      <w:r>
        <w:rPr>
          <w:rStyle w:val="Flietext"/>
        </w:rPr>
        <w:t>Hänse</w:t>
      </w:r>
      <w:proofErr w:type="spellEnd"/>
      <w:r>
        <w:rPr>
          <w:rStyle w:val="Flietext"/>
        </w:rPr>
        <w:t xml:space="preserve"> je nach beiderseitigem Belieben, und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Teilnahme an dem großen Konkurs, in den sie ihre leicht-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blütigeren</w:t>
      </w:r>
      <w:proofErr w:type="spellEnd"/>
      <w:r>
        <w:rPr>
          <w:rStyle w:val="Flietext"/>
        </w:rPr>
        <w:t xml:space="preserve"> Schwestern ungescheut eintreten sehen, ist ihnen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früh </w:t>
      </w:r>
      <w:proofErr w:type="spellStart"/>
      <w:r>
        <w:rPr>
          <w:rStyle w:val="Flietext"/>
        </w:rPr>
        <w:t>entleidet</w:t>
      </w:r>
      <w:proofErr w:type="spellEnd"/>
      <w:r>
        <w:rPr>
          <w:rStyle w:val="Flietext"/>
        </w:rPr>
        <w:t xml:space="preserve">. Sie wenden sich davon ab, nehmen, oft in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wundernswerter</w:t>
      </w:r>
      <w:proofErr w:type="spellEnd"/>
      <w:r>
        <w:rPr>
          <w:rStyle w:val="Flietext"/>
        </w:rPr>
        <w:t xml:space="preserve"> Einfachheit, ihr Empfindungsleben in </w:t>
      </w:r>
      <w:proofErr w:type="spellStart"/>
      <w:r>
        <w:rPr>
          <w:rStyle w:val="Flietext"/>
        </w:rPr>
        <w:t>gelafsene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Zucht und sehen sich um, was es auf der Welt etwa sonst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sie zu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-gäbe.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5E4D9BC" w14:textId="05FEB09B" w:rsidR="005053C9" w:rsidRDefault="00000000">
      <w:pPr>
        <w:pStyle w:val="Flietext0"/>
        <w:ind w:firstLine="360"/>
        <w:sectPr w:rsidR="005053C9">
          <w:headerReference w:type="even" r:id="rId14"/>
          <w:headerReference w:type="default" r:id="rId15"/>
          <w:pgSz w:w="11909" w:h="16834"/>
          <w:pgMar w:top="4416" w:right="3518" w:bottom="4280" w:left="3480" w:header="3988" w:footer="3852" w:gutter="0"/>
          <w:pgNumType w:start="11"/>
          <w:cols w:space="720"/>
          <w:noEndnote/>
          <w:docGrid w:linePitch="360"/>
        </w:sectPr>
      </w:pPr>
      <w:r>
        <w:rPr>
          <w:rStyle w:val="Flietext"/>
        </w:rPr>
        <w:t>Da ist nun aber wenig Ermutigendes zu schauen.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meisten Berufskreise verschlossen, die zugänglichen alle übersetzt,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</w:t>
      </w:r>
      <w:proofErr w:type="gramStart"/>
      <w:r>
        <w:rPr>
          <w:rStyle w:val="Flietext"/>
        </w:rPr>
        <w:t>innerhalb derselben gebotene Erwerb</w:t>
      </w:r>
      <w:proofErr w:type="gramEnd"/>
      <w:r>
        <w:rPr>
          <w:rStyle w:val="Flietext"/>
        </w:rPr>
        <w:t xml:space="preserve"> oft mehr als kümmer-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>. Und beinahe nirgends, auch auf den gestatteten Arbeits-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gebieten, einige Künste ausgenommen, die Möglichkeit </w:t>
      </w:r>
      <w:proofErr w:type="spellStart"/>
      <w:r>
        <w:rPr>
          <w:rStyle w:val="Flietext"/>
        </w:rPr>
        <w:t>gründ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licher</w:t>
      </w:r>
      <w:proofErr w:type="spellEnd"/>
      <w:r>
        <w:rPr>
          <w:rStyle w:val="Flietext"/>
        </w:rPr>
        <w:t xml:space="preserve"> Ausbildung. Die </w:t>
      </w:r>
      <w:proofErr w:type="spellStart"/>
      <w:r>
        <w:rPr>
          <w:rStyle w:val="Flietext"/>
        </w:rPr>
        <w:t>Selbstbewußteren</w:t>
      </w:r>
      <w:proofErr w:type="spellEnd"/>
      <w:r>
        <w:rPr>
          <w:rStyle w:val="Flietext"/>
        </w:rPr>
        <w:t xml:space="preserve"> unter jener Schar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 und glauben aber ganz fest,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und viele ihrer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Geschlechtsgenossinnen wohl fähig wären, bei entsprechendem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Bildungsgang auch in einigen bisher unzugänglichen Regionen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Ersprießliches zu leisten, für ihren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t xml:space="preserve"> Menschen dadurch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3781BAB1" w14:textId="3F53513A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die ersehnte intellektuelle Durchbildung zu gewinnen und zu-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gleich ihre äußere Lage in würdiger Weise sicher zu stellen.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6E3F763" w14:textId="4571E57D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Zwei Berufszweige find es, die sie dabei vor allem im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Auge haben: den weiblichen Lehrer für unsere Mädchenjugend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den weiblichen Arzt.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729657B2" w14:textId="0C45EF01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weibliche Lehrer, sollte man freilich glauben, sei schon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sattsam vertreten in der Welt und brauche nicht erst geschaffen zu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werden.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>; aber die urteilskräftigen unter den Frauen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 w:rsidR="004228BA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Erziehungswesen ihres Geschlechtes im </w:t>
      </w:r>
      <w:proofErr w:type="gramStart"/>
      <w:r>
        <w:rPr>
          <w:rStyle w:val="Flietext"/>
        </w:rPr>
        <w:t>ganzen</w:t>
      </w:r>
      <w:proofErr w:type="gram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noch weitgehender Verbesserungen bedürftig sei, und erachten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selbst für befähigt und befugt, nach und nach viel mehr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davon in die eigenen Hände zu bekommen, als ihnen bislang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zugestanden wurde. Dazu wäre manches erforderlich, was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 bei uns wenigstens zur Stunde noch nicht kennt, vor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allem, und zwar gleich in recht zahlreichen Exemplaren,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akademisch gebildete Lehrerin.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CAF337D" w14:textId="440F6600" w:rsidR="005053C9" w:rsidRDefault="00000000" w:rsidP="004228BA">
      <w:pPr>
        <w:pStyle w:val="Flietext0"/>
        <w:spacing w:line="331" w:lineRule="auto"/>
        <w:ind w:firstLine="360"/>
        <w:jc w:val="both"/>
      </w:pPr>
      <w:r>
        <w:rPr>
          <w:rStyle w:val="Flietext"/>
        </w:rPr>
        <w:t>Man hat ja, da die Not auf diesem Gebiet einfach zum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Himmel schrie und die Zustände </w:t>
      </w:r>
      <w:proofErr w:type="gramStart"/>
      <w:r>
        <w:rPr>
          <w:rStyle w:val="Flietext"/>
        </w:rPr>
        <w:t>schlechterdings</w:t>
      </w:r>
      <w:proofErr w:type="gramEnd"/>
      <w:r>
        <w:rPr>
          <w:rStyle w:val="Flietext"/>
        </w:rPr>
        <w:t xml:space="preserve"> unhaltbar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worden waren, der Mädchenerziehung in den letzten Jahr-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zehnten etwas mehr Aufmerksamkeit zugewendet als früher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man hat zu diesem Zweck, und um zugleich einem Teil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Frauen aus den besseren Ständen zu gedeihlicherem Fort-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kommen zu verhelfen, auch den Lehrerinnenstand geistig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materiell zu heben gesucht. An verschiedenen Orten des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deutschen Reiches sind höhere Lehrerinnenseminare gegründet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worden; meist aus Staatsmitteln. Einzelne derselben haben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ziemlich bedeutende Stipendien zu verleihen und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dies in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liberaler Weise. Die Lehrkurse sind oder waren bis jetzt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 xml:space="preserve"> zweijährig, die Unterrichtsfächer zahllos (19—22),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16—18jährigen Mädchen sitzen bis zu acht Stunden </w:t>
      </w:r>
      <w:proofErr w:type="spellStart"/>
      <w:r>
        <w:rPr>
          <w:rStyle w:val="Flietext"/>
        </w:rPr>
        <w:t>täg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auf der Schulbank. Der Unterricht in Geschichte, </w:t>
      </w:r>
      <w:proofErr w:type="spellStart"/>
      <w:r>
        <w:rPr>
          <w:rStyle w:val="Flietext"/>
        </w:rPr>
        <w:t>Litteratur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geschichte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 wird, vermutlich um Zeit zu sparen, vielfach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diktando erteilt, das letzte der vier Semester verfällt nerven-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zerfaserndem </w:t>
      </w:r>
      <w:proofErr w:type="spellStart"/>
      <w:r>
        <w:rPr>
          <w:rStyle w:val="Flietext"/>
        </w:rPr>
        <w:t>Examensdrill</w:t>
      </w:r>
      <w:proofErr w:type="spellEnd"/>
      <w:r>
        <w:rPr>
          <w:rStyle w:val="Flietext"/>
        </w:rPr>
        <w:t>. Was dabei herauskommen kann,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liegt für den Einsichtsfähigen auf der Hand. Ein </w:t>
      </w:r>
      <w:proofErr w:type="spellStart"/>
      <w:r>
        <w:rPr>
          <w:rStyle w:val="Flietext"/>
        </w:rPr>
        <w:t>bißchen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Gedächtniskram, der obendrein bei den wenigsten ordentlich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festsitzt; von wirklicher, namentlich selbständiger Vertiefung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nur in einzelne Wissensgegenstände, oder einer Ver-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knüpfung</w:t>
      </w:r>
      <w:proofErr w:type="spellEnd"/>
      <w:r>
        <w:rPr>
          <w:rStyle w:val="Flietext"/>
        </w:rPr>
        <w:t xml:space="preserve"> derselben untereinander, von einem nennenswerten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Niederschlag allgemeiner Bildung, wie er gerade für die 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zieher</w:t>
      </w:r>
      <w:proofErr w:type="spellEnd"/>
      <w:r>
        <w:rPr>
          <w:rStyle w:val="Flietext"/>
        </w:rPr>
        <w:t xml:space="preserve"> der weiblichen Jugend so durchaus gefordert werden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, keine oder nur geringe Spuren. Die Intelligenten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 den also Vorgebildeten nehmen im guten Fall das volle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Verständnis besten mit sich fort, was ihnen fehlt, und sind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sie flügelstark, so gelingt es ihnen bisweilen in der Praxis,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unter manchmal namenlosen Anstrengungen, das Ver-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säumte nachzuholen; die minder Veranlagten verlassen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Bildungsstätte oft bloß stumpfgelernt und begnügen sich damit,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Samen, der bei ihnen selbst nicht in Halme und </w:t>
      </w:r>
      <w:proofErr w:type="spellStart"/>
      <w:r>
        <w:rPr>
          <w:rStyle w:val="Flietext"/>
        </w:rPr>
        <w:t>Aehren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schießen konnte, ebenso keimunfähig weiter zu streuen. Trotz-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man für das Gebotene noch dankbar sein. 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liegt darin wenigstens etwas vom Anerkennen einer Pflicht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 Staat und Gesellschaft, der auf sich selbst angewiesenen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 ein menschenwürdiges Dasein zu verschaffen, möglicher-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weise ja auch eine Garantie,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aus dem vorderhand noch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Mangelhaften mit der wachsenden Erkenntnis sich ein Voll-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kommeneres</w:t>
      </w:r>
      <w:proofErr w:type="spellEnd"/>
      <w:r>
        <w:rPr>
          <w:rStyle w:val="Flietext"/>
        </w:rPr>
        <w:t xml:space="preserve"> entwickle.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38570493" w14:textId="445C929B" w:rsidR="005053C9" w:rsidRDefault="00000000">
      <w:pPr>
        <w:pStyle w:val="Flietext0"/>
        <w:ind w:firstLine="360"/>
        <w:sectPr w:rsidR="005053C9">
          <w:headerReference w:type="even" r:id="rId16"/>
          <w:headerReference w:type="default" r:id="rId17"/>
          <w:pgSz w:w="11909" w:h="16834"/>
          <w:pgMar w:top="4416" w:right="3518" w:bottom="4280" w:left="3480" w:header="0" w:footer="3852" w:gutter="0"/>
          <w:pgNumType w:start="8"/>
          <w:cols w:space="720"/>
          <w:noEndnote/>
          <w:docGrid w:linePitch="360"/>
        </w:sectPr>
      </w:pPr>
      <w:r>
        <w:rPr>
          <w:rStyle w:val="Flietext"/>
        </w:rPr>
        <w:t>Der weibliche Arzt hat noch nicht einmal so viel Erfolg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aufzuweisen. Und doch gilt gerade er bei seinen </w:t>
      </w:r>
      <w:proofErr w:type="spellStart"/>
      <w:r>
        <w:rPr>
          <w:rStyle w:val="Flietext"/>
        </w:rPr>
        <w:t>Befür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wortern</w:t>
      </w:r>
      <w:proofErr w:type="spellEnd"/>
      <w:r>
        <w:rPr>
          <w:rStyle w:val="Flietext"/>
        </w:rPr>
        <w:t xml:space="preserve"> für eine doppelte und dreifache Notwendigkeit. Aber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Petition um Petition in seiner Sache wird abschlägig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schieden; die armen Petenten werden vom Reichstag an die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Landtage, von den Landtagen zurück an den Reichstag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wiesen. Die Gründe, mit denen dies geschieht, für stichhaltige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erklären,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niemand sich die Mühe. Wozu auch? Man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will eben nicht. Doch hat man im letzten Jahr die Frage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wenigstens auf die betreffenden Tagesordnungen gesetzt und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darüber verhandelt: Freund und Feind, ein glorreiches </w:t>
      </w:r>
      <w:proofErr w:type="spellStart"/>
      <w:r>
        <w:rPr>
          <w:rStyle w:val="Flietext"/>
        </w:rPr>
        <w:t>Fähn</w:t>
      </w:r>
      <w:proofErr w:type="spellEnd"/>
      <w:r>
        <w:rPr>
          <w:rStyle w:val="Flietext"/>
        </w:rPr>
        <w:t>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7D573DC9" w14:textId="0BE8D96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lein </w:t>
      </w:r>
      <w:proofErr w:type="gramStart"/>
      <w:r>
        <w:rPr>
          <w:rStyle w:val="Flietext"/>
        </w:rPr>
        <w:t>Ruhmvoller</w:t>
      </w:r>
      <w:proofErr w:type="gramEnd"/>
      <w:r>
        <w:rPr>
          <w:rStyle w:val="Flietext"/>
        </w:rPr>
        <w:t xml:space="preserve"> ausgenommen, in einmütiger Abgedroschen-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>. Einzelne Kammern^) haben sie ihren Regierungen sogar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zur „Kenntnisnahme" und zur „Erwägung" übergeben. Das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bedeutet immerhin ein Zugeständnis. Und das ist gut.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 von der Forderung des weiblichen Arztes für ihr eigenes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Geschlecht endgültig wieder abzustehen, halten die Frauen selbst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nicht mehr für berechtigt.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16EA45AD" w14:textId="6BCE1291" w:rsidR="005053C9" w:rsidRDefault="00000000">
      <w:pPr>
        <w:pStyle w:val="Flietext0"/>
        <w:spacing w:line="326" w:lineRule="auto"/>
        <w:ind w:firstLine="360"/>
        <w:rPr>
          <w:sz w:val="14"/>
          <w:szCs w:val="14"/>
        </w:rPr>
        <w:sectPr w:rsidR="005053C9">
          <w:headerReference w:type="even" r:id="rId18"/>
          <w:headerReference w:type="default" r:id="rId19"/>
          <w:pgSz w:w="11909" w:h="16834"/>
          <w:pgMar w:top="4416" w:right="3518" w:bottom="4280" w:left="3480" w:header="0" w:footer="3852" w:gutter="0"/>
          <w:cols w:space="720"/>
          <w:noEndnote/>
          <w:docGrid w:linePitch="360"/>
        </w:sectPr>
      </w:pPr>
      <w:r>
        <w:rPr>
          <w:rStyle w:val="Flietext"/>
          <w:sz w:val="14"/>
          <w:szCs w:val="14"/>
        </w:rPr>
        <w:t>0 Nach einer während des Druckes eingegangenen Nachricht</w:t>
      </w:r>
      <w:r w:rsidR="004228BA">
        <w:rPr>
          <w:rStyle w:val="Flietext"/>
          <w:sz w:val="14"/>
          <w:szCs w:val="14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gehört zu diesen nunmehr auch das </w:t>
      </w:r>
      <w:proofErr w:type="spellStart"/>
      <w:r>
        <w:rPr>
          <w:rStyle w:val="Flietext"/>
          <w:sz w:val="14"/>
          <w:szCs w:val="14"/>
        </w:rPr>
        <w:t>preuß</w:t>
      </w:r>
      <w:proofErr w:type="spellEnd"/>
      <w:r>
        <w:rPr>
          <w:rStyle w:val="Flietext"/>
          <w:sz w:val="14"/>
          <w:szCs w:val="14"/>
        </w:rPr>
        <w:t xml:space="preserve">. </w:t>
      </w:r>
      <w:proofErr w:type="spellStart"/>
      <w:r>
        <w:rPr>
          <w:rStyle w:val="Flietext"/>
          <w:sz w:val="14"/>
          <w:szCs w:val="14"/>
        </w:rPr>
        <w:t>Abg</w:t>
      </w:r>
      <w:proofErr w:type="spellEnd"/>
      <w:r>
        <w:rPr>
          <w:rStyle w:val="Flietext"/>
          <w:sz w:val="14"/>
          <w:szCs w:val="14"/>
        </w:rPr>
        <w:t>.-Haus.</w:t>
      </w:r>
      <w:r w:rsidR="004228BA">
        <w:rPr>
          <w:rStyle w:val="Flietext"/>
          <w:sz w:val="14"/>
          <w:szCs w:val="14"/>
        </w:rPr>
        <w:t xml:space="preserve"> 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347FC8DA" w14:textId="61828014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Vor fünfundzwanzig oder zwanzig Jahren noch, wenn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jemand sich unterstand, die herrschende Mädchenerziehung </w:t>
      </w:r>
      <w:proofErr w:type="spellStart"/>
      <w:r>
        <w:rPr>
          <w:rStyle w:val="Flietext"/>
        </w:rPr>
        <w:t>miß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fällig zu begutachten, etwa die Vermutung auszusprechen, </w:t>
      </w:r>
      <w:proofErr w:type="spellStart"/>
      <w:r>
        <w:rPr>
          <w:rStyle w:val="Flietext"/>
        </w:rPr>
        <w:t>daß</w:t>
      </w:r>
      <w:proofErr w:type="spellEnd"/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bei vernünftigerer Behandlung mit dem vorhandenen Material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etwas mehr erreicht werden könnte, oder zu der staats-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umwälzenden Andeutung sich zu versteigen, es wäre am Ende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empfehlenswert, die Mädchen nach denselben Grundsätzen zu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schulen und zu erziehen wie die Buben, wenn dieser Jemand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vollends ein unglückseliges weibliches Wesen war, wurde 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sofort niedergemacht mit dem Triumph- und Hohngeschrei:</w:t>
      </w:r>
      <w:r w:rsidR="004228BA" w:rsidRP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25492638" w14:textId="703EB66F" w:rsidR="005053C9" w:rsidRDefault="00000000">
      <w:pPr>
        <w:pStyle w:val="Flietext0"/>
        <w:ind w:firstLine="360"/>
      </w:pPr>
      <w:r>
        <w:rPr>
          <w:rStyle w:val="Flietext"/>
        </w:rPr>
        <w:t>„Dazu sind die Weiber vollkommen ungeeignet, weil ihr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Hirngewicht durchschnittlich geringer ist als das des Mannes!"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</w:p>
    <w:p w14:paraId="024BEFB7" w14:textId="1D117B5D" w:rsidR="005053C9" w:rsidRDefault="00000000">
      <w:pPr>
        <w:pStyle w:val="Flietext0"/>
        <w:ind w:firstLine="360"/>
      </w:pPr>
      <w:r>
        <w:rPr>
          <w:rStyle w:val="Flietext"/>
        </w:rPr>
        <w:t xml:space="preserve">Bescheidene Einwände wie die,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auch das Ge-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schlecht inferior genannt werden müsse, die gleiche Behauptung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nicht von allen einzelnen Gliedern desselben aufgestellt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werden brauche;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nicht viel bewiesen sei, wenn nicht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Beweis geliefert werde, der dümmste Mann sei immer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noch gescheiter als die gescheiteste Frau,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demgemäß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vielleicht zu raten wäre, einmal wenigstens mit dem begabten</w:t>
      </w:r>
      <w:r w:rsidR="004228BA">
        <w:rPr>
          <w:rStyle w:val="Flietext"/>
        </w:rPr>
        <w:t xml:space="preserve"> </w:t>
      </w:r>
      <w:r w:rsidR="004228BA" w:rsidRPr="00444747">
        <w:rPr>
          <w:rStyle w:val="Flietext"/>
        </w:rPr>
        <w:t>&lt;</w:t>
      </w:r>
      <w:proofErr w:type="spellStart"/>
      <w:r w:rsidR="004228BA" w:rsidRPr="00444747">
        <w:rPr>
          <w:rStyle w:val="Flietext"/>
        </w:rPr>
        <w:t>lb</w:t>
      </w:r>
      <w:proofErr w:type="spellEnd"/>
      <w:r w:rsidR="004228BA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Weibe den Versuch der </w:t>
      </w:r>
      <w:proofErr w:type="spellStart"/>
      <w:r>
        <w:rPr>
          <w:rStyle w:val="Flietext"/>
        </w:rPr>
        <w:t>bessern</w:t>
      </w:r>
      <w:proofErr w:type="spellEnd"/>
      <w:r>
        <w:rPr>
          <w:rStyle w:val="Flietext"/>
        </w:rPr>
        <w:t xml:space="preserve"> Ausbildung zu machen, wurden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entweder als </w:t>
      </w:r>
      <w:proofErr w:type="spellStart"/>
      <w:r>
        <w:rPr>
          <w:rStyle w:val="Flietext"/>
        </w:rPr>
        <w:t>Thorheit</w:t>
      </w:r>
      <w:proofErr w:type="spellEnd"/>
      <w:r>
        <w:rPr>
          <w:rStyle w:val="Flietext"/>
        </w:rPr>
        <w:t xml:space="preserve"> verlacht oder als ungehörige Anmaßung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verurteilt.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3637E9E4" w14:textId="09C6EEEE" w:rsidR="005053C9" w:rsidRDefault="00000000">
      <w:pPr>
        <w:pStyle w:val="Flietext0"/>
        <w:ind w:firstLine="360"/>
        <w:sectPr w:rsidR="005053C9">
          <w:headerReference w:type="even" r:id="rId20"/>
          <w:headerReference w:type="default" r:id="rId21"/>
          <w:pgSz w:w="11909" w:h="16834"/>
          <w:pgMar w:top="6708" w:right="3582" w:bottom="4428" w:left="3481" w:header="0" w:footer="4000" w:gutter="0"/>
          <w:pgNumType w:start="17"/>
          <w:cols w:space="720"/>
          <w:noEndnote/>
          <w:docGrid w:linePitch="360"/>
        </w:sectPr>
      </w:pPr>
      <w:r>
        <w:rPr>
          <w:rStyle w:val="Flietext"/>
        </w:rPr>
        <w:t>Es war damals die Zeit, in der die Zulassung der Frauen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den Hochschulen von Edinburgh, Petersburg und Zürich als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A14A254" w14:textId="164C1F23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eine neue Sache die Gemüter bewegte. Die Frage über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Universitätsstudium der Frauen, namentlich über das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Medizin, welches überall zunächst in Betracht kam, wurde in-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folge dessen vielfach untersucht. Als einer ihrer grimmigsten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Berneiner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sich der Münchner Anatom und Physiologe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Professor Bischofs') hervor. </w:t>
      </w:r>
      <w:proofErr w:type="spellStart"/>
      <w:r>
        <w:rPr>
          <w:rStyle w:val="Flietext"/>
        </w:rPr>
        <w:t>Er.war</w:t>
      </w:r>
      <w:proofErr w:type="spellEnd"/>
      <w:r>
        <w:rPr>
          <w:rStyle w:val="Flietext"/>
        </w:rPr>
        <w:t xml:space="preserve"> es, der den Satz </w:t>
      </w:r>
      <w:proofErr w:type="spellStart"/>
      <w:r>
        <w:rPr>
          <w:rStyle w:val="Flietext"/>
        </w:rPr>
        <w:t>formu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lierte</w:t>
      </w:r>
      <w:proofErr w:type="spellEnd"/>
      <w:r>
        <w:rPr>
          <w:rStyle w:val="Flietext"/>
        </w:rPr>
        <w:t>: „Es fehlt dem weiblichen Geschlecht nach göttlicher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natürlicher Anordnung die Befähigung zur Pflege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Ausübung der Wissenschaften, vor allem der Naturwissen-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schaften</w:t>
      </w:r>
      <w:proofErr w:type="spellEnd"/>
      <w:r>
        <w:rPr>
          <w:rStyle w:val="Flietext"/>
        </w:rPr>
        <w:t xml:space="preserve"> und der Medizin," und ihn begründete mit der Lehre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von dem angeblich </w:t>
      </w:r>
      <w:proofErr w:type="spellStart"/>
      <w:r>
        <w:rPr>
          <w:rStyle w:val="Flietext"/>
        </w:rPr>
        <w:t>geringern</w:t>
      </w:r>
      <w:proofErr w:type="spellEnd"/>
      <w:r>
        <w:rPr>
          <w:rStyle w:val="Flietext"/>
        </w:rPr>
        <w:t xml:space="preserve"> Hirngewicht des Weibes und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daraus zu folgernden geistigen Minderwertigkeit des Geschlechts.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Ferner deutete er darauf hin,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Weib nicht etwa darum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Mann unterliege, weil es körperlich schwächer sei.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Geist habe noch immer den Sieg über den Körper herbeigeführt.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Wären</w:t>
      </w:r>
      <w:proofErr w:type="gramEnd"/>
      <w:r>
        <w:rPr>
          <w:rStyle w:val="Flietext"/>
        </w:rPr>
        <w:t xml:space="preserve"> die Weiber im Besitz der größeren Geisteskräfte, so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hätten sie die Männer längst noch mehr zu ihren Sklaven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macht, als dies so schon auf allen Gebieten des Lebens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offener oder versteckter Weise der Fall sei,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Ausnahme der Wissenschaften.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4A43A79" w14:textId="37D44DFE" w:rsidR="005053C9" w:rsidRDefault="00000000">
      <w:pPr>
        <w:pStyle w:val="Flietext0"/>
        <w:ind w:firstLine="360"/>
      </w:pPr>
      <w:r>
        <w:rPr>
          <w:rStyle w:val="Flietext"/>
        </w:rPr>
        <w:t>Natürlich fand solche Weisheit Anhänger genug. Ihre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feierlichsten Deklamatoren waren gewöhnlich die, die ihr Leben-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lang mit Physiologie und allem, was </w:t>
      </w:r>
      <w:proofErr w:type="spellStart"/>
      <w:r>
        <w:rPr>
          <w:rStyle w:val="Flietext"/>
        </w:rPr>
        <w:t>drum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dran</w:t>
      </w:r>
      <w:proofErr w:type="spellEnd"/>
      <w:r>
        <w:rPr>
          <w:rStyle w:val="Flietext"/>
        </w:rPr>
        <w:t xml:space="preserve"> hängt,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nie etwas zu schaffen gehabt hatten und darum auch gar nicht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imstande waren, die </w:t>
      </w:r>
      <w:proofErr w:type="spellStart"/>
      <w:r>
        <w:rPr>
          <w:rStyle w:val="Flietext"/>
        </w:rPr>
        <w:t>Bischoff'schen</w:t>
      </w:r>
      <w:proofErr w:type="spellEnd"/>
      <w:r>
        <w:rPr>
          <w:rStyle w:val="Flietext"/>
        </w:rPr>
        <w:t xml:space="preserve"> Behauptungen aus ihre 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weiskraft</w:t>
      </w:r>
      <w:proofErr w:type="spellEnd"/>
      <w:r>
        <w:rPr>
          <w:rStyle w:val="Flietext"/>
        </w:rPr>
        <w:t xml:space="preserve"> zu prüfen.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selbst bei Begründung seiner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Sätze sonderbarerweise gar keinen Wert darauf legte erstens,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Tiere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>, deren Gehirn um zwei Drittel schwerer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wiegt als jedes Männergehirn, und zweitens,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relative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Hirngewicht, d. h. das Hirngewicht im Verhältnis zum Körper-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gewicht</w:t>
      </w:r>
      <w:proofErr w:type="spellEnd"/>
      <w:r>
        <w:rPr>
          <w:rStyle w:val="Flietext"/>
        </w:rPr>
        <w:t xml:space="preserve"> zu Gunsten der Frau sich verhält, genierte vorderhand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nur wenige. Die dünkelhafte Anmaßung der Weiber schien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B63F226" w14:textId="27D3C5C3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>') Gest, in München 5. Dezember I882, 73 I. a.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</w:t>
      </w:r>
      <w:r>
        <w:rPr>
          <w:rStyle w:val="Flietext"/>
        </w:rPr>
        <w:lastRenderedPageBreak/>
        <w:t xml:space="preserve">wieder einmal gründlich </w:t>
      </w:r>
      <w:proofErr w:type="spellStart"/>
      <w:r>
        <w:rPr>
          <w:rStyle w:val="Flietext"/>
        </w:rPr>
        <w:t>aä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adsuräum</w:t>
      </w:r>
      <w:proofErr w:type="spellEnd"/>
      <w:r>
        <w:rPr>
          <w:rStyle w:val="Flietext"/>
        </w:rPr>
        <w:t xml:space="preserve"> geführt und darüber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war Freude auf allen Gassen.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544D6C80" w14:textId="290BE3E8" w:rsidR="005053C9" w:rsidRDefault="00000000">
      <w:pPr>
        <w:pStyle w:val="Flietext0"/>
        <w:ind w:firstLine="360"/>
      </w:pPr>
      <w:r>
        <w:rPr>
          <w:rStyle w:val="Flietext"/>
        </w:rPr>
        <w:t>Nur dauerte sie nicht lange. Zunächst rief die Sache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zwischen Bischoff als Gegner und den Professoren </w:t>
      </w:r>
      <w:proofErr w:type="spellStart"/>
      <w:r>
        <w:rPr>
          <w:rStyle w:val="Flietext"/>
        </w:rPr>
        <w:t>Boehmert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Hermann in Zürich als Anwälten der Frauen eine </w:t>
      </w:r>
      <w:proofErr w:type="spellStart"/>
      <w:r>
        <w:rPr>
          <w:rStyle w:val="Flietext"/>
        </w:rPr>
        <w:t>Kontro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verse</w:t>
      </w:r>
      <w:proofErr w:type="spellEnd"/>
      <w:r>
        <w:rPr>
          <w:rStyle w:val="Flietext"/>
        </w:rPr>
        <w:t xml:space="preserve"> hervor, die von beiden Seiten mit ziemlicher Schärfe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führt wurde; sodann erklärte schon im Herbst 1872 der da-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malige Rektor der Universität Wien, Professor vi. Späth,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seiner </w:t>
      </w:r>
      <w:proofErr w:type="spellStart"/>
      <w:r>
        <w:rPr>
          <w:rStyle w:val="Flietext"/>
        </w:rPr>
        <w:t>Inauguralrede</w:t>
      </w:r>
      <w:proofErr w:type="spellEnd"/>
      <w:r>
        <w:rPr>
          <w:rStyle w:val="Flietext"/>
        </w:rPr>
        <w:t xml:space="preserve">, welche das akademische </w:t>
      </w:r>
      <w:proofErr w:type="spellStart"/>
      <w:r>
        <w:rPr>
          <w:rStyle w:val="Flietext"/>
        </w:rPr>
        <w:t>resp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medi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zinische</w:t>
      </w:r>
      <w:proofErr w:type="spellEnd"/>
      <w:r>
        <w:rPr>
          <w:rStyle w:val="Flietext"/>
        </w:rPr>
        <w:t xml:space="preserve"> Studium der Frauen zum Gegenstand hatte, und trotz-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er, aus andern Gründen, gegen dasselbe auftrat, sich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keineswegs für einverstanden mit den Behauptungen des </w:t>
      </w:r>
      <w:proofErr w:type="spellStart"/>
      <w:r>
        <w:rPr>
          <w:rStyle w:val="Flietext"/>
        </w:rPr>
        <w:t>unver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bindlichen</w:t>
      </w:r>
      <w:proofErr w:type="spellEnd"/>
      <w:r>
        <w:rPr>
          <w:rStyle w:val="Flietext"/>
        </w:rPr>
        <w:t xml:space="preserve"> Münchner Physiologen; und zuletzt machte im Jahr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1883 Professor Carl Bernhard Brühl in Wien den betreffen-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Lehrsätzen der </w:t>
      </w:r>
      <w:proofErr w:type="spellStart"/>
      <w:r>
        <w:rPr>
          <w:rStyle w:val="Flietext"/>
        </w:rPr>
        <w:t>Bischoff'schen</w:t>
      </w:r>
      <w:proofErr w:type="spellEnd"/>
      <w:r>
        <w:rPr>
          <w:rStyle w:val="Flietext"/>
        </w:rPr>
        <w:t xml:space="preserve"> Schule und ihrer </w:t>
      </w:r>
      <w:proofErr w:type="spellStart"/>
      <w:r>
        <w:rPr>
          <w:rStyle w:val="Flietext"/>
        </w:rPr>
        <w:t>fadenscheini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gen Beweisführung endgültig den Garaus.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39485C64" w14:textId="00D0E0D6" w:rsidR="005053C9" w:rsidRDefault="00000000">
      <w:pPr>
        <w:pStyle w:val="Flietext0"/>
        <w:ind w:firstLine="360"/>
      </w:pPr>
      <w:r>
        <w:rPr>
          <w:rStyle w:val="Flietext"/>
        </w:rPr>
        <w:t>In einer eingehenden Studie i), gestützt auf langjährige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Forschung, lieferte der berühmte Anatom den Nachweis, </w:t>
      </w:r>
      <w:proofErr w:type="spellStart"/>
      <w:r>
        <w:rPr>
          <w:rStyle w:val="Flietext"/>
        </w:rPr>
        <w:t>daß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Lehre Bischoffs von der Gehirnbeschaffenheit des Weibes,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samt den daraus gezogenen Schlüssen, vollständig unhaltbar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</w:t>
      </w:r>
      <w:proofErr w:type="spellStart"/>
      <w:r>
        <w:rPr>
          <w:rStyle w:val="Flietext"/>
        </w:rPr>
        <w:t>unverläßlich</w:t>
      </w:r>
      <w:proofErr w:type="spellEnd"/>
      <w:r>
        <w:rPr>
          <w:rStyle w:val="Flietext"/>
        </w:rPr>
        <w:t xml:space="preserve">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 vermöge der Konstruktion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ihres Gehirns zu wissenschaftlicher Arbeit nicht weniger befugt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 als der Mann. Er vertrat darin sogar die </w:t>
      </w:r>
      <w:proofErr w:type="spellStart"/>
      <w:r>
        <w:rPr>
          <w:rStyle w:val="Flietext"/>
        </w:rPr>
        <w:t>Ueberzeugung</w:t>
      </w:r>
      <w:proofErr w:type="spellEnd"/>
      <w:r>
        <w:rPr>
          <w:rStyle w:val="Flietext"/>
        </w:rPr>
        <w:t>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entsprechende Behandlung des weiblichen Gehirns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 Erziehung, Unterricht, Einführung das Selbstvertrauen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stärkender sozialer Verhältnisse und ähnliches, und durch eine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hiermit auch naturhistorisch gegebene Weiterentwicklung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weiblichen Gehirnzellen, speziell ihres Großhirns, zeigen werde,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in der Neuzeit schon genügend gezeigt habe,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weibliche Gehirn ganz ungemein leistungsfähig sei, ja in man-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chen</w:t>
      </w:r>
      <w:proofErr w:type="spellEnd"/>
      <w:r>
        <w:rPr>
          <w:rStyle w:val="Flietext"/>
        </w:rPr>
        <w:t xml:space="preserve"> Leistungsbeziehungen sogar jenes des Mannes übertreffe.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80D45C4" w14:textId="3DDE9AF5" w:rsidR="005053C9" w:rsidRDefault="00000000">
      <w:pPr>
        <w:pStyle w:val="Flietext0"/>
        <w:spacing w:line="322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i) „Frauenhirn, Frauenseele, Frauenrecht". Internationale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Revue. Leipzig und Wien. Januarheft 1883.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t>&lt;lb/&gt;</w:t>
        <w:br/>
        <w:t xml:space="preserve"> </w:t>
      </w:r>
    </w:p>
    <w:p w14:paraId="203A3716" w14:textId="66BF3CDE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Auch war er der Ansicht,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es, wegen des ungeheuren Ein-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flusses</w:t>
      </w:r>
      <w:proofErr w:type="spellEnd"/>
      <w:r>
        <w:rPr>
          <w:rStyle w:val="Flietext"/>
        </w:rPr>
        <w:t>, den die Menschenmütter organisch auf das von ihnen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 w:rsidR="00A81AF9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allein zur Reife gebrachte Menschengeschlecht laut sicherer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„natürlicher Anordnung" nehmen müssen, viel </w:t>
      </w:r>
      <w:proofErr w:type="spellStart"/>
      <w:r>
        <w:rPr>
          <w:rStyle w:val="Flietext"/>
        </w:rPr>
        <w:t>wissenschaft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licher</w:t>
      </w:r>
      <w:proofErr w:type="spellEnd"/>
      <w:r>
        <w:rPr>
          <w:rStyle w:val="Flietext"/>
        </w:rPr>
        <w:t xml:space="preserve"> und näher liegend sei, die größte Entwicklungsfähigkeit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Frauenhirns als Absicht der Natur anzunehmen, als das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Gegenteil. Ja, er erklärte diese Annahme, im Angesicht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heutigen Kenntnisse über die Entwicklungsgeschichte der Lebe-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wesen, geradezu für ein wissenschaftliches Postulat.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74601A62" w14:textId="67DF2486" w:rsidR="005053C9" w:rsidRDefault="00000000">
      <w:pPr>
        <w:pStyle w:val="Flietext0"/>
        <w:ind w:firstLine="360"/>
      </w:pPr>
      <w:r>
        <w:rPr>
          <w:rStyle w:val="Flietext"/>
        </w:rPr>
        <w:t xml:space="preserve">Seit diesen Ausführungen Brühls sind acht Jahre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gangen</w:t>
      </w:r>
      <w:proofErr w:type="spellEnd"/>
      <w:r>
        <w:rPr>
          <w:rStyle w:val="Flietext"/>
        </w:rPr>
        <w:t xml:space="preserve"> und auch der </w:t>
      </w:r>
      <w:proofErr w:type="spellStart"/>
      <w:r>
        <w:rPr>
          <w:rStyle w:val="Flietext"/>
        </w:rPr>
        <w:t>verbissenste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Gehirnwäger</w:t>
      </w:r>
      <w:proofErr w:type="spellEnd"/>
      <w:r>
        <w:rPr>
          <w:rStyle w:val="Flietext"/>
        </w:rPr>
        <w:t xml:space="preserve"> ist stumm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worden. Dafür kamen die Gegner des Frauenstudiums nun-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mit einem Scheitellappen herangezogen, der beim Manne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angeblich stärker oder anders gefurcht sein soll als beim Weibe,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stellten sich als glaubten sie,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hierdurch das männliche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Gehirn vor dem weiblichen etwas voraus hake. Hat doch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sogar Professor Waldeyer in seiner bekannten, historisch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logisch gleich wundersamen Rede über „das Studium der Medi-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zin</w:t>
      </w:r>
      <w:proofErr w:type="spellEnd"/>
      <w:r>
        <w:rPr>
          <w:rStyle w:val="Flietext"/>
        </w:rPr>
        <w:t xml:space="preserve"> und die Frauen" ^) nicht verschmäht, dieses Argument,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großer Vorsicht allerdings, was die daraus zu ziehenden </w:t>
      </w:r>
      <w:proofErr w:type="spellStart"/>
      <w:r>
        <w:rPr>
          <w:rStyle w:val="Flietext"/>
        </w:rPr>
        <w:t>Fol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gerungen auf eine etwaige Unterordnung der Frau in geistiger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Beziehung anbelangt, seinem damaligen Auditorium wenigstens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Gehör zu bringen.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25E1282D" w14:textId="4EE49414" w:rsidR="005053C9" w:rsidRDefault="00000000">
      <w:pPr>
        <w:pStyle w:val="Flietext0"/>
        <w:ind w:firstLine="360"/>
      </w:pPr>
      <w:r>
        <w:rPr>
          <w:rStyle w:val="Flietext"/>
        </w:rPr>
        <w:t xml:space="preserve">Aber auch der gefurchte Scheitellappen </w:t>
      </w:r>
      <w:proofErr w:type="spellStart"/>
      <w:r>
        <w:rPr>
          <w:rStyle w:val="Flietext"/>
        </w:rPr>
        <w:t>thut's</w:t>
      </w:r>
      <w:proofErr w:type="spellEnd"/>
      <w:r>
        <w:rPr>
          <w:rStyle w:val="Flietext"/>
        </w:rPr>
        <w:t xml:space="preserve"> zur Stunde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mehr. Was heute auf wissenschaftliche Erkenntnis nach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dieser Richtung Anspruch machen kann, vertritt den Stand-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punkt,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geschlechtliche Unterschied in dem anatomischen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Bau des Gehirns keinen </w:t>
      </w:r>
      <w:proofErr w:type="spellStart"/>
      <w:r>
        <w:rPr>
          <w:rStyle w:val="Flietext"/>
        </w:rPr>
        <w:t>Schluß</w:t>
      </w:r>
      <w:proofErr w:type="spellEnd"/>
      <w:r>
        <w:rPr>
          <w:rStyle w:val="Flietext"/>
        </w:rPr>
        <w:t xml:space="preserve"> zulasse auf eine verschiedene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physiologische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desselben,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geistige </w:t>
      </w:r>
      <w:proofErr w:type="spellStart"/>
      <w:r>
        <w:rPr>
          <w:rStyle w:val="Flietext"/>
        </w:rPr>
        <w:t>Jnferiori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tät des Weibes aus dem Bau und der Funktion des Gehirns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nach unserem dermaligen Wissen nicht bewiesen werden könne,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9CF0284" w14:textId="6460BE3B" w:rsidR="005053C9" w:rsidRDefault="00000000">
      <w:pPr>
        <w:pStyle w:val="Flietext0"/>
        <w:numPr>
          <w:ilvl w:val="0"/>
          <w:numId w:val="1"/>
        </w:numPr>
        <w:tabs>
          <w:tab w:val="left" w:pos="592"/>
        </w:tabs>
        <w:spacing w:line="326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Tageblatt der 61. Versammlung deutscher Naturforscher und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</w:t>
      </w:r>
      <w:proofErr w:type="spellStart"/>
      <w:r>
        <w:rPr>
          <w:rStyle w:val="Flietext"/>
          <w:sz w:val="14"/>
          <w:szCs w:val="14"/>
        </w:rPr>
        <w:t>Aerzte</w:t>
      </w:r>
      <w:proofErr w:type="spellEnd"/>
      <w:r>
        <w:rPr>
          <w:rStyle w:val="Flietext"/>
          <w:sz w:val="14"/>
          <w:szCs w:val="14"/>
        </w:rPr>
        <w:t xml:space="preserve"> in Köln 18—23. Sept. 1888.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t>&lt;lb/&gt;</w:t>
        <w:br/>
        <w:t xml:space="preserve"> </w:t>
      </w:r>
    </w:p>
    <w:p w14:paraId="25A05653" w14:textId="1A368C78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Frau die Fähigkeit zugestanden werden müsse,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ein volles Maß aller der Kenntnisse anzueignen, welche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die Ausübung </w:t>
      </w:r>
      <w:proofErr w:type="gramStart"/>
      <w:r>
        <w:rPr>
          <w:rStyle w:val="Flietext"/>
        </w:rPr>
        <w:t>der Hähern</w:t>
      </w:r>
      <w:proofErr w:type="gramEnd"/>
      <w:r>
        <w:rPr>
          <w:rStyle w:val="Flietext"/>
        </w:rPr>
        <w:t xml:space="preserve"> männlichen Berufe, selbst der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gelehrten, notwendig sind*).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31C75DD" w14:textId="317BB51E" w:rsidR="005053C9" w:rsidRDefault="00000000">
      <w:pPr>
        <w:pStyle w:val="Flietext0"/>
        <w:ind w:firstLine="360"/>
      </w:pPr>
      <w:r>
        <w:rPr>
          <w:rStyle w:val="Flietext"/>
        </w:rPr>
        <w:t>Auch die Philosophen als diejenigen, die den einzelnen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Forschungsgebieten das </w:t>
      </w:r>
      <w:proofErr w:type="spellStart"/>
      <w:r>
        <w:rPr>
          <w:rStyle w:val="Flietext"/>
        </w:rPr>
        <w:t>Facit</w:t>
      </w:r>
      <w:proofErr w:type="spellEnd"/>
      <w:r>
        <w:rPr>
          <w:rStyle w:val="Flietext"/>
        </w:rPr>
        <w:t xml:space="preserve"> ihrer Errungenschaften zu ziehen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haben für den geistigen Besitz der Gesamtheit, kommen von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allen Seiten zu demselben Resultat.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5E24C3E" w14:textId="1704E5F7" w:rsidR="005053C9" w:rsidRDefault="00000000">
      <w:pPr>
        <w:pStyle w:val="Flietext0"/>
        <w:ind w:firstLine="360"/>
      </w:pPr>
      <w:r>
        <w:rPr>
          <w:rStyle w:val="Flietext"/>
        </w:rPr>
        <w:t>Professor Theobald Ziegler in Straßburg z. B. bejaht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Frage nach dem geistigen Unterschied zwischen Mann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 unbedingt-). Die Differenz ist ihm eine totale, d. h.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entsprechend der durch den anatomischen Bau des Körpers und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seiner Organe bedingten Verschiedenartigkeit der physiologischen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Funktionen durchzieht die Geschlechtsdifferenz vom Gefühls-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 aus sämtliche </w:t>
      </w:r>
      <w:proofErr w:type="spellStart"/>
      <w:r>
        <w:rPr>
          <w:rStyle w:val="Flietext"/>
        </w:rPr>
        <w:t>Aeußerungen</w:t>
      </w:r>
      <w:proofErr w:type="spellEnd"/>
      <w:r>
        <w:rPr>
          <w:rStyle w:val="Flietext"/>
        </w:rPr>
        <w:t xml:space="preserve"> des menschlichen Geistes-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lebens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jeder einzelnen derselben eine andere männliche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weibliche Klangfarbe oder </w:t>
      </w:r>
      <w:proofErr w:type="spellStart"/>
      <w:r>
        <w:rPr>
          <w:rStyle w:val="Flietext"/>
        </w:rPr>
        <w:t>Nüancierung</w:t>
      </w:r>
      <w:proofErr w:type="spellEnd"/>
      <w:r>
        <w:rPr>
          <w:rStyle w:val="Flietext"/>
        </w:rPr>
        <w:t>, eine Art Lokal-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zeichen</w:t>
      </w:r>
      <w:proofErr w:type="spellEnd"/>
      <w:r>
        <w:rPr>
          <w:rStyle w:val="Flietext"/>
        </w:rPr>
        <w:t xml:space="preserve"> oder wie man es sonst heißen will. Aber diese totale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Differenz ist darum doch keine erhebliche, die Gemeinsamkeit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jedenfalls größer. In den </w:t>
      </w:r>
      <w:proofErr w:type="spellStart"/>
      <w:r>
        <w:rPr>
          <w:rStyle w:val="Flietext"/>
        </w:rPr>
        <w:t>obern</w:t>
      </w:r>
      <w:proofErr w:type="spellEnd"/>
      <w:r>
        <w:rPr>
          <w:rStyle w:val="Flietext"/>
        </w:rPr>
        <w:t xml:space="preserve"> Schichten </w:t>
      </w:r>
      <w:proofErr w:type="gramStart"/>
      <w:r>
        <w:rPr>
          <w:rStyle w:val="Flietext"/>
        </w:rPr>
        <w:t>unsres Volkes</w:t>
      </w:r>
      <w:proofErr w:type="gramEnd"/>
      <w:r>
        <w:rPr>
          <w:rStyle w:val="Flietext"/>
        </w:rPr>
        <w:t>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 w:rsidR="00A81AF9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wo die beiden Geschlechter in ganz verschiedener Weise erzogen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werden, Mann und Weib beinahe kein gemeinsames Arbeits-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gebiet haben, erscheint jene Differenz nach und nach in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radezu</w:t>
      </w:r>
      <w:proofErr w:type="spellEnd"/>
      <w:r>
        <w:rPr>
          <w:rStyle w:val="Flietext"/>
        </w:rPr>
        <w:t xml:space="preserve"> schädlicher Weise künstlich erweitert und gespannt. </w:t>
      </w:r>
      <w:proofErr w:type="spellStart"/>
      <w:r>
        <w:rPr>
          <w:rStyle w:val="Flietext"/>
        </w:rPr>
        <w:t>Daß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aber an der Verkleinerung dieser künstlich erweiterten Kluft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zwischen dem gebildeten Mann und der gebildeten Frau mit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 Eifer gearbeitet werde, erklärt Ziegler aus ernst er-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wogenen</w:t>
      </w:r>
      <w:proofErr w:type="spellEnd"/>
      <w:r>
        <w:rPr>
          <w:rStyle w:val="Flietext"/>
        </w:rPr>
        <w:t xml:space="preserve"> Gründen nicht nur für eine soziale, sondern für eine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1593BFC4" w14:textId="381DD473" w:rsidR="005053C9" w:rsidRDefault="00000000">
      <w:pPr>
        <w:pStyle w:val="Flietext0"/>
        <w:numPr>
          <w:ilvl w:val="0"/>
          <w:numId w:val="1"/>
        </w:numPr>
        <w:tabs>
          <w:tab w:val="left" w:pos="585"/>
        </w:tabs>
        <w:spacing w:line="322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Kaiser, </w:t>
      </w:r>
      <w:proofErr w:type="spellStart"/>
      <w:r>
        <w:rPr>
          <w:rStyle w:val="Flietext"/>
          <w:sz w:val="14"/>
          <w:szCs w:val="14"/>
        </w:rPr>
        <w:t>Ueber</w:t>
      </w:r>
      <w:proofErr w:type="spellEnd"/>
      <w:r>
        <w:rPr>
          <w:rStyle w:val="Flietext"/>
          <w:sz w:val="14"/>
          <w:szCs w:val="14"/>
        </w:rPr>
        <w:t xml:space="preserve"> die Zulassung der Frauen zu den Hähern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Berufsformen des Mannes. Beil, zur Allg. Zt. 18. Febr. 1891,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Nr. 49.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6030827D" w14:textId="31B927ED" w:rsidR="005053C9" w:rsidRDefault="00000000">
      <w:pPr>
        <w:pStyle w:val="Flietext0"/>
        <w:numPr>
          <w:ilvl w:val="0"/>
          <w:numId w:val="1"/>
        </w:numPr>
        <w:tabs>
          <w:tab w:val="left" w:pos="582"/>
        </w:tabs>
        <w:spacing w:line="322" w:lineRule="auto"/>
        <w:ind w:firstLine="360"/>
        <w:rPr>
          <w:sz w:val="14"/>
          <w:szCs w:val="14"/>
        </w:rPr>
        <w:sectPr w:rsidR="005053C9">
          <w:headerReference w:type="even" r:id="rId22"/>
          <w:headerReference w:type="default" r:id="rId23"/>
          <w:pgSz w:w="11909" w:h="16834"/>
          <w:pgMar w:top="4370" w:right="3570" w:bottom="4181" w:left="3456" w:header="0" w:footer="3753" w:gutter="0"/>
          <w:pgNumType w:start="12"/>
          <w:cols w:space="720"/>
          <w:noEndnote/>
          <w:docGrid w:linePitch="360"/>
        </w:sectPr>
      </w:pPr>
      <w:r>
        <w:rPr>
          <w:rStyle w:val="Flietext"/>
          <w:sz w:val="14"/>
          <w:szCs w:val="14"/>
        </w:rPr>
        <w:t>Ziegler, Die soziale Frage eine sittliche Frage. 4. Aufl.</w:t>
      </w:r>
      <w:r w:rsidR="00A81AF9" w:rsidRP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Stuttgart. Göschen. 1891. S. 123 u. ff.</w:t>
      </w:r>
      <w:r w:rsidR="00A81AF9">
        <w:rPr>
          <w:rStyle w:val="Flietext"/>
          <w:sz w:val="14"/>
          <w:szCs w:val="14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400AEFC5" w14:textId="1C2629C7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sittliche Notwendigkeit. Was gegen die dahin gerichteten Be-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strebungen</w:t>
      </w:r>
      <w:proofErr w:type="spellEnd"/>
      <w:r>
        <w:rPr>
          <w:rStyle w:val="Flietext"/>
        </w:rPr>
        <w:t xml:space="preserve"> vorgebracht werde, beweise nichts, weil es lediglich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jahrhundertelang bestehenden Tradition entnommen sei,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gegen welche ja eben die Kritik jetzt ihre Waffen kehre. Aus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Behauptung z. B. die Frau habe bis heute auf keinem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Gebiete des geistigen Lebens dem Manne Ebenbürtiges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leistet, folge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es überhaupt nicht leisten könne,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sondern nur,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es unter den für sie ungünstigen äußern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Verhältnissen bis jetzt nicht gekonnt habe.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</w:p>
    <w:p w14:paraId="7E9D23CA" w14:textId="4C02424D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„Wir Männer," sagt Ziegler, „haben den Frauen alle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Wege zu höherer Bildung in unserem Sinn systematisch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schlossen und die Beschäftigung der gebildeten Frau außer dem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Hause — einige wenige Arbeitszweige abgerechnet — als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weiblich gebrandmarkt, oder sie doch bei jeder Gelegenheit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verhöhnt und verspottet, belächelt und bewitzelt. Und nun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wollen wir als ernsthaften Beweis dagegen vorbringen,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 in Wissenschaft und Kunst noch nie etwas Bedeutendes</w:t>
      </w:r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Großes geleistet habe, wobei übrigens die </w:t>
      </w:r>
      <w:proofErr w:type="spellStart"/>
      <w:r>
        <w:rPr>
          <w:rStyle w:val="Flietext"/>
        </w:rPr>
        <w:t>Thatsächlichkeit</w:t>
      </w:r>
      <w:proofErr w:type="spellEnd"/>
      <w:r w:rsidR="00A81AF9">
        <w:rPr>
          <w:rStyle w:val="Flietext"/>
        </w:rPr>
        <w:t xml:space="preserve"> </w:t>
      </w:r>
      <w:r w:rsidR="00A81AF9" w:rsidRPr="00444747">
        <w:rPr>
          <w:rStyle w:val="Flietext"/>
        </w:rPr>
        <w:t>&lt;</w:t>
      </w:r>
      <w:proofErr w:type="spellStart"/>
      <w:r w:rsidR="00A81AF9" w:rsidRPr="00444747">
        <w:rPr>
          <w:rStyle w:val="Flietext"/>
        </w:rPr>
        <w:t>lb</w:t>
      </w:r>
      <w:proofErr w:type="spellEnd"/>
      <w:r w:rsidR="00A81AF9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dieses „noch nie" erheblich einzuschränken oder das „Bedeutende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Große" in einer für die Leistungen von uns Durch-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 w:rsidR="008A10E5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schnittsmännern</w:t>
      </w:r>
      <w:proofErr w:type="spellEnd"/>
      <w:r>
        <w:rPr>
          <w:rStyle w:val="Flietext"/>
        </w:rPr>
        <w:t xml:space="preserve"> recht beschämenden Weise zu steigern wäre.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Vielmehr wird man sagen müssen: die einzelnen Frauen,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welche als Dichterinnen und Gelehrte oder auf industriellem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Gebiete oder wo sonst immer Hervorragendes geleistet haben,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haben weit mehr geleistet als die etwa mit ihnen auf gleiches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Niveau zu stellenden Männer, weil sie erst Hindernisse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wältigen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mußten</w:t>
      </w:r>
      <w:proofErr w:type="spellEnd"/>
      <w:r>
        <w:rPr>
          <w:rStyle w:val="Flietext"/>
        </w:rPr>
        <w:t>, die für diese nicht existierten, sich Wege zu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ebnen hatten, wo für diese der Zugang offen und die Straße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gebahnt war."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</w:p>
    <w:p w14:paraId="6D730AAB" w14:textId="5EDF5F93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In </w:t>
      </w:r>
      <w:proofErr w:type="gramStart"/>
      <w:r>
        <w:rPr>
          <w:rStyle w:val="Flietext"/>
        </w:rPr>
        <w:t>ganz ähnlicher</w:t>
      </w:r>
      <w:proofErr w:type="gramEnd"/>
      <w:r>
        <w:rPr>
          <w:rStyle w:val="Flietext"/>
        </w:rPr>
        <w:t xml:space="preserve"> Weise sprechen über diese </w:t>
      </w:r>
      <w:proofErr w:type="spellStart"/>
      <w:r>
        <w:rPr>
          <w:rStyle w:val="Flietext"/>
        </w:rPr>
        <w:t>letztern</w:t>
      </w:r>
      <w:proofErr w:type="spellEnd"/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Punkte Professor Brühl in jener oben erwähnten Abhandlung,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sowie Professor Albert Eulenburg in Berlin in einem </w:t>
      </w:r>
      <w:proofErr w:type="spellStart"/>
      <w:r>
        <w:rPr>
          <w:rStyle w:val="Flietext"/>
        </w:rPr>
        <w:t>längern</w:t>
      </w:r>
      <w:proofErr w:type="spellEnd"/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Artikel „Die Frauen und das Studium der Medizin" *) sich aus.</w:t>
      </w:r>
      <w:r w:rsidR="008A10E5">
        <w:rPr>
          <w:rStyle w:val="Flietext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 w:rsidR="008A10E5">
        <w:rPr>
          <w:rStyle w:val="Flietext"/>
        </w:rPr>
        <w:t xml:space="preserve"> </w:t>
      </w:r>
    </w:p>
    <w:p w14:paraId="716D3FEC" w14:textId="6FE53F91" w:rsidR="005053C9" w:rsidRDefault="00000000">
      <w:pPr>
        <w:pStyle w:val="Flietext0"/>
        <w:numPr>
          <w:ilvl w:val="0"/>
          <w:numId w:val="2"/>
        </w:numPr>
        <w:tabs>
          <w:tab w:val="left" w:pos="554"/>
        </w:tabs>
        <w:spacing w:line="240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Erschienen in der Wochenschrift „Die Nation". 1891. Nr. 40 u. 41.</w:t>
      </w:r>
      <w:r w:rsidR="008A10E5">
        <w:rPr>
          <w:rStyle w:val="Flietext"/>
          <w:sz w:val="14"/>
          <w:szCs w:val="14"/>
        </w:rPr>
        <w:t xml:space="preserve"> </w:t>
      </w:r>
      <w:r w:rsidR="008A10E5" w:rsidRPr="00444747">
        <w:rPr>
          <w:rStyle w:val="Flietext"/>
        </w:rPr>
        <w:t>&lt;</w:t>
      </w:r>
      <w:proofErr w:type="spellStart"/>
      <w:r w:rsidR="008A10E5" w:rsidRPr="00444747">
        <w:rPr>
          <w:rStyle w:val="Flietext"/>
        </w:rPr>
        <w:t>lb</w:t>
      </w:r>
      <w:proofErr w:type="spellEnd"/>
      <w:r w:rsidR="008A10E5" w:rsidRPr="00444747">
        <w:rPr>
          <w:rStyle w:val="Flietext"/>
        </w:rPr>
        <w:t>/&gt;</w:t>
      </w:r>
      <w:r>
        <w:t>&lt;lb/&gt;</w:t>
        <w:br/>
        <w:t xml:space="preserve"> </w:t>
      </w:r>
    </w:p>
    <w:p w14:paraId="073A400B" w14:textId="5CF4A59C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lastRenderedPageBreak/>
        <w:t xml:space="preserve">Was Ziegler, um das gleich hier einzuschalten, des </w:t>
      </w:r>
      <w:proofErr w:type="spellStart"/>
      <w:r>
        <w:rPr>
          <w:rStyle w:val="Flietext"/>
        </w:rPr>
        <w:t>wei</w:t>
      </w:r>
      <w:proofErr w:type="spellEnd"/>
      <w:r>
        <w:rPr>
          <w:rStyle w:val="Flietext"/>
        </w:rPr>
        <w:t>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teren</w:t>
      </w:r>
      <w:proofErr w:type="spellEnd"/>
      <w:r>
        <w:rPr>
          <w:rStyle w:val="Flietext"/>
        </w:rPr>
        <w:t xml:space="preserve"> zur Verbesserung des Loses der Frauen in den </w:t>
      </w:r>
      <w:proofErr w:type="spellStart"/>
      <w:r>
        <w:rPr>
          <w:rStyle w:val="Flietext"/>
        </w:rPr>
        <w:t>obern</w:t>
      </w:r>
      <w:proofErr w:type="spellEnd"/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Ständen fordert, wird weitgehenden Ansprüchen gerecht. Der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Zugang zum Universitätsstudium ist ihnen freizugeben, und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zwar zu sämtlichen Fakultäten. Am gemeinsamen </w:t>
      </w:r>
      <w:proofErr w:type="spellStart"/>
      <w:r>
        <w:rPr>
          <w:rStyle w:val="Flietext"/>
        </w:rPr>
        <w:t>Univer</w:t>
      </w:r>
      <w:proofErr w:type="spellEnd"/>
      <w:r>
        <w:rPr>
          <w:rStyle w:val="Flietext"/>
        </w:rPr>
        <w:t>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sitätsunterricht</w:t>
      </w:r>
      <w:proofErr w:type="spellEnd"/>
      <w:r>
        <w:rPr>
          <w:rStyle w:val="Flietext"/>
        </w:rPr>
        <w:t xml:space="preserve"> der beiden Geschlechter nimmt er keinen An-</w:t>
      </w:r>
      <w:r w:rsidR="00424874">
        <w:rPr>
          <w:rStyle w:val="Flietext"/>
        </w:rPr>
        <w:t xml:space="preserve"> </w:t>
      </w:r>
      <w:r w:rsidR="00424874" w:rsidRPr="00444747">
        <w:rPr>
          <w:rStyle w:val="Flietext"/>
        </w:rPr>
        <w:t>&lt;</w:t>
      </w:r>
      <w:proofErr w:type="spellStart"/>
      <w:r w:rsidR="00424874" w:rsidRPr="00444747">
        <w:rPr>
          <w:rStyle w:val="Flietext"/>
        </w:rPr>
        <w:t>lb</w:t>
      </w:r>
      <w:proofErr w:type="spellEnd"/>
      <w:r w:rsidR="00424874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stoß, auch die endliche Zulassung der Frauen zu staatlichen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Aemtern</w:t>
      </w:r>
      <w:proofErr w:type="spellEnd"/>
      <w:r>
        <w:rPr>
          <w:rStyle w:val="Flietext"/>
        </w:rPr>
        <w:t>, ihre daraus von selbst sich ergebende politische Gleich-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mit dem Mann, flößen ihm keine erheblichen Bedenken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ein. Nur möchte er sie zu allem diesem durch eine </w:t>
      </w:r>
      <w:proofErr w:type="spellStart"/>
      <w:r>
        <w:rPr>
          <w:rStyle w:val="Flietext"/>
        </w:rPr>
        <w:t>umge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staltete</w:t>
      </w:r>
      <w:proofErr w:type="spellEnd"/>
      <w:r>
        <w:rPr>
          <w:rStyle w:val="Flietext"/>
        </w:rPr>
        <w:t xml:space="preserve"> Erziehung erst gründlich vorbereitet wissen, warnt über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haupt</w:t>
      </w:r>
      <w:proofErr w:type="spellEnd"/>
      <w:r>
        <w:rPr>
          <w:rStyle w:val="Flietext"/>
        </w:rPr>
        <w:t xml:space="preserve"> vor überstürzten Reformen.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60B78A7C" w14:textId="7071A05E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Frauen selbst begehren vorderhand </w:t>
      </w:r>
      <w:proofErr w:type="gramStart"/>
      <w:r>
        <w:rPr>
          <w:rStyle w:val="Flietext"/>
        </w:rPr>
        <w:t>ja noch</w:t>
      </w:r>
      <w:proofErr w:type="gramEnd"/>
      <w:r>
        <w:rPr>
          <w:rStyle w:val="Flietext"/>
        </w:rPr>
        <w:t xml:space="preserve"> bei weitem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so viel. Ihr Wunsch ist,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Pforten der hohen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Schulen sich ihnen erschließen möchten, zunächst einmal für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das Studium der Medizin. Sogar die akademisch gebildete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Lehrerin steht erst in der zweiten Reihe ihres Verlangens.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7C48A27E" w14:textId="2C436A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Und man sollte 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nachdem so gewichtige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Stimmen, wie die bisher angeführten, die geistige, soziale und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sittliche Befugnis </w:t>
      </w:r>
      <w:proofErr w:type="gramStart"/>
      <w:r>
        <w:rPr>
          <w:rStyle w:val="Flietext"/>
        </w:rPr>
        <w:t>des weiblichen Strebens nach</w:t>
      </w:r>
      <w:proofErr w:type="gramEnd"/>
      <w:r>
        <w:rPr>
          <w:rStyle w:val="Flietext"/>
        </w:rPr>
        <w:t xml:space="preserve"> umfassender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Ausbildung auch für höhere Berufsformen anerkannt haben,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Gegner der Sache von der Unhaltbarkeit ihrer sonstigen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Einwände sich ebenso überzeugen würden. Aber da steht man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 einem Isthmus, der nicht so leicht durchstochen werden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kann. Mit unglaublicher Ausdauer und jener Furcht vor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Neuem und Ungewohntem, die mit zum deutschen Unglück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gehört, wird Schranke um Schranke gezogen, Schwierigkeit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 Schwierigkeit getürmt. Es ist </w:t>
      </w:r>
      <w:proofErr w:type="gramStart"/>
      <w:r>
        <w:rPr>
          <w:rStyle w:val="Flietext"/>
        </w:rPr>
        <w:t>ja nirgends</w:t>
      </w:r>
      <w:proofErr w:type="gramEnd"/>
      <w:r>
        <w:rPr>
          <w:rStyle w:val="Flietext"/>
        </w:rPr>
        <w:t xml:space="preserve"> glatt </w:t>
      </w:r>
      <w:proofErr w:type="spellStart"/>
      <w:r>
        <w:rPr>
          <w:rStyle w:val="Flietext"/>
        </w:rPr>
        <w:t>abge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gangen</w:t>
      </w:r>
      <w:proofErr w:type="spellEnd"/>
      <w:r>
        <w:rPr>
          <w:rStyle w:val="Flietext"/>
        </w:rPr>
        <w:t xml:space="preserve">, allenthalben hat es Kampf, an manchen </w:t>
      </w:r>
      <w:proofErr w:type="spellStart"/>
      <w:r>
        <w:rPr>
          <w:rStyle w:val="Flietext"/>
        </w:rPr>
        <w:t>Drten</w:t>
      </w:r>
      <w:proofErr w:type="spellEnd"/>
      <w:r>
        <w:rPr>
          <w:rStyle w:val="Flietext"/>
        </w:rPr>
        <w:t xml:space="preserve"> sogar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erbitterten Kampf gegeben und der Schweiß, den die Götter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 den Erfolg gesetzt, ist reichlich vergossen worden, aber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endlich ist man doch von Worten zu </w:t>
      </w:r>
      <w:proofErr w:type="spellStart"/>
      <w:r>
        <w:rPr>
          <w:rStyle w:val="Flietext"/>
        </w:rPr>
        <w:t>Thaten</w:t>
      </w:r>
      <w:proofErr w:type="spellEnd"/>
      <w:r>
        <w:rPr>
          <w:rStyle w:val="Flietext"/>
        </w:rPr>
        <w:t xml:space="preserve">, von der </w:t>
      </w:r>
      <w:proofErr w:type="spellStart"/>
      <w:r>
        <w:rPr>
          <w:rStyle w:val="Flietext"/>
        </w:rPr>
        <w:t>theore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tischen Erörterung zum praktischen Versuch geschritten. Und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bis jetzt wenigstens ist, wie Dr. Caroline Schultze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98EA7C0" w14:textId="1A858915" w:rsidR="005053C9" w:rsidRDefault="00000000">
      <w:pPr>
        <w:pStyle w:val="Flietext20"/>
        <w:tabs>
          <w:tab w:val="left" w:pos="3940"/>
        </w:tabs>
        <w:ind w:firstLine="360"/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346137" w:rsidRP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2"/>
        </w:rPr>
        <w:tab/>
        <w:t>2</w:t>
      </w:r>
      <w:r>
        <w:t>&lt;lb/&gt;</w:t>
        <w:br/>
        <w:t xml:space="preserve"> </w:t>
      </w:r>
    </w:p>
    <w:p w14:paraId="40C61A7C" w14:textId="0FB5B32A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Paris sagt, überall wo dies geschah, der Sieg </w:t>
      </w:r>
      <w:proofErr w:type="gramStart"/>
      <w:r>
        <w:rPr>
          <w:rStyle w:val="Flietext"/>
        </w:rPr>
        <w:t>auf der Frauen</w:t>
      </w:r>
      <w:proofErr w:type="gramEnd"/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Eeite</w:t>
      </w:r>
      <w:proofErr w:type="spellEnd"/>
      <w:r>
        <w:rPr>
          <w:rStyle w:val="Flietext"/>
        </w:rPr>
        <w:t xml:space="preserve"> gewesen').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AF2E78F" w14:textId="3980A80C" w:rsidR="005053C9" w:rsidRDefault="00000000">
      <w:pPr>
        <w:pStyle w:val="Flietext0"/>
        <w:ind w:firstLine="360"/>
      </w:pPr>
      <w:r>
        <w:rPr>
          <w:rStyle w:val="Flietext"/>
        </w:rPr>
        <w:t xml:space="preserve">Fast in der ganzen Welt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weibliche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.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Amerika deren allein 3000; davon fungieren 70 als Hospital-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ärztinnen</w:t>
      </w:r>
      <w:proofErr w:type="spellEnd"/>
      <w:r>
        <w:rPr>
          <w:rStyle w:val="Flietext"/>
        </w:rPr>
        <w:t xml:space="preserve"> und Klinikvorsteherinnen, 95 als Professoren-).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23AA0AA1" w14:textId="23CBCDE4" w:rsidR="005053C9" w:rsidRDefault="00000000">
      <w:pPr>
        <w:pStyle w:val="Flietext0"/>
        <w:ind w:firstLine="360"/>
      </w:pPr>
      <w:r>
        <w:rPr>
          <w:rStyle w:val="Flietext"/>
        </w:rPr>
        <w:t xml:space="preserve">Die Zahl der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in London beträgt 70, darunter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3 Chirurginnen. Vier Londoner Hospitäler werden von Frauen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geleitet. An dem neuen Frauenhospital dort sind sieben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zwei derselben als Klinikvorsteherinnen angestellt.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„</w:t>
      </w:r>
      <w:proofErr w:type="spellStart"/>
      <w:r>
        <w:rPr>
          <w:rStyle w:val="Flietext"/>
        </w:rPr>
        <w:t>I^ovclon</w:t>
      </w:r>
      <w:proofErr w:type="spellEnd"/>
      <w:r>
        <w:rPr>
          <w:rStyle w:val="Flietext"/>
        </w:rPr>
        <w:t xml:space="preserve"> 8ellool ok </w:t>
      </w:r>
      <w:proofErr w:type="spellStart"/>
      <w:r>
        <w:rPr>
          <w:rStyle w:val="Flietext"/>
        </w:rPr>
        <w:t>ivkclseins</w:t>
      </w:r>
      <w:proofErr w:type="spellEnd"/>
      <w:r>
        <w:rPr>
          <w:rStyle w:val="Flietext"/>
        </w:rPr>
        <w:t xml:space="preserve"> kor -</w:t>
      </w:r>
      <w:proofErr w:type="spellStart"/>
      <w:r>
        <w:rPr>
          <w:rStyle w:val="Flietext"/>
        </w:rPr>
        <w:t>vvoinon</w:t>
      </w:r>
      <w:proofErr w:type="spellEnd"/>
      <w:r>
        <w:rPr>
          <w:rStyle w:val="Flietext"/>
        </w:rPr>
        <w:t>" zählt 18 Pro-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fessoren</w:t>
      </w:r>
      <w:proofErr w:type="spellEnd"/>
      <w:r>
        <w:rPr>
          <w:rStyle w:val="Flietext"/>
        </w:rPr>
        <w:t>, unter ihnen 5 Frauen. Rektor: Mary Dawson").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4D66865F" w14:textId="5CCA8BBA" w:rsidR="005053C9" w:rsidRDefault="00000000">
      <w:pPr>
        <w:pStyle w:val="Flietext0"/>
        <w:ind w:firstLine="360"/>
      </w:pPr>
      <w:r>
        <w:rPr>
          <w:rStyle w:val="Flietext"/>
        </w:rPr>
        <w:t xml:space="preserve">Auch in der Schweiz und in Frankreich praktizieren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in Paris deren 11, in Genf 5, in Basel 2, in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Zürich und Luzern je 3'). Und in allen diesen Ländern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dauern die betreffenden Versuche schon zwischen fünfundzwanzig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fünfundvierzig Jahre.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713DDA14" w14:textId="7CE79955" w:rsidR="005053C9" w:rsidRDefault="00000000">
      <w:pPr>
        <w:pStyle w:val="Flietext0"/>
        <w:ind w:firstLine="360"/>
      </w:pPr>
      <w:r>
        <w:rPr>
          <w:rStyle w:val="Flietext"/>
        </w:rPr>
        <w:t>Das sind Zahlen, die immerhin einiges beweisen. Denn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ist, kann sein. Aber im Lande der Theorie, in Deutsch-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land</w:t>
      </w:r>
      <w:proofErr w:type="spellEnd"/>
      <w:r>
        <w:rPr>
          <w:rStyle w:val="Flietext"/>
        </w:rPr>
        <w:t>, erklären viele trotzdem die Sache heute noch überhaupt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existenzunmöglich.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6CE41CDC" w14:textId="4E2710C3" w:rsidR="005053C9" w:rsidRDefault="00000000">
      <w:pPr>
        <w:pStyle w:val="Flietext0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sogenannte physische </w:t>
      </w:r>
      <w:proofErr w:type="spellStart"/>
      <w:r>
        <w:rPr>
          <w:rStyle w:val="Flietext"/>
        </w:rPr>
        <w:t>Jnferiorität</w:t>
      </w:r>
      <w:proofErr w:type="spellEnd"/>
      <w:r>
        <w:rPr>
          <w:rStyle w:val="Flietext"/>
        </w:rPr>
        <w:t xml:space="preserve"> des weiblichen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Geschlechtes schwer dagegen in die </w:t>
      </w:r>
      <w:proofErr w:type="spellStart"/>
      <w:r>
        <w:rPr>
          <w:rStyle w:val="Flietext"/>
        </w:rPr>
        <w:t>Wagschale</w:t>
      </w:r>
      <w:proofErr w:type="spellEnd"/>
      <w:r>
        <w:rPr>
          <w:rStyle w:val="Flietext"/>
        </w:rPr>
        <w:t xml:space="preserve"> geworfen wird,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versteht sich von selbst. Unsere Frauen sollen körperlich nicht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kräftig genug sein, weder für das Studium, noch später für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Ausübung des ärztlichen Berufs. Und doch wird an </w:t>
      </w:r>
      <w:proofErr w:type="spellStart"/>
      <w:r>
        <w:rPr>
          <w:rStyle w:val="Flietext"/>
        </w:rPr>
        <w:t>an</w:t>
      </w:r>
      <w:proofErr w:type="spellEnd"/>
      <w:r>
        <w:rPr>
          <w:rStyle w:val="Flietext"/>
        </w:rPr>
        <w:t>-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 xml:space="preserve"> Stellen eine so große Summe auch physischer Anstrengung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vom Weibe gefordert.</w:t>
      </w:r>
      <w:r w:rsid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06341DD6" w14:textId="41DF68E8" w:rsidR="005053C9" w:rsidRDefault="00000000">
      <w:pPr>
        <w:pStyle w:val="Flietext0"/>
        <w:spacing w:line="324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') Ur. </w:t>
      </w:r>
      <w:proofErr w:type="spellStart"/>
      <w:r>
        <w:rPr>
          <w:rStyle w:val="Flietext"/>
          <w:sz w:val="14"/>
          <w:szCs w:val="14"/>
        </w:rPr>
        <w:t>msä</w:t>
      </w:r>
      <w:proofErr w:type="spellEnd"/>
      <w:r>
        <w:rPr>
          <w:rStyle w:val="Flietext"/>
          <w:sz w:val="14"/>
          <w:szCs w:val="14"/>
        </w:rPr>
        <w:t xml:space="preserve">. Caroline Schultze, „Die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des XIX.</w:t>
      </w:r>
      <w:r w:rsidR="00346137">
        <w:rPr>
          <w:rStyle w:val="Flietext"/>
          <w:sz w:val="14"/>
          <w:szCs w:val="14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Jahrhunderts." Rechtmäßige </w:t>
      </w:r>
      <w:proofErr w:type="spellStart"/>
      <w:r>
        <w:rPr>
          <w:rStyle w:val="Flietext"/>
          <w:sz w:val="14"/>
          <w:szCs w:val="14"/>
        </w:rPr>
        <w:t>Uebersetzung</w:t>
      </w:r>
      <w:proofErr w:type="spellEnd"/>
      <w:r>
        <w:rPr>
          <w:rStyle w:val="Flietext"/>
          <w:sz w:val="14"/>
          <w:szCs w:val="14"/>
        </w:rPr>
        <w:t xml:space="preserve">. Leipzig. Peter </w:t>
      </w:r>
      <w:proofErr w:type="spellStart"/>
      <w:r>
        <w:rPr>
          <w:rStyle w:val="Flietext"/>
          <w:sz w:val="14"/>
          <w:szCs w:val="14"/>
        </w:rPr>
        <w:t>Hobbing</w:t>
      </w:r>
      <w:proofErr w:type="spellEnd"/>
      <w:r>
        <w:rPr>
          <w:rStyle w:val="Flietext"/>
          <w:sz w:val="14"/>
          <w:szCs w:val="14"/>
        </w:rPr>
        <w:t>.</w:t>
      </w:r>
      <w:r w:rsidR="00346137" w:rsidRPr="00346137">
        <w:rPr>
          <w:rStyle w:val="Flietext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1889. S. 46.</w:t>
      </w:r>
      <w:r w:rsidR="00346137">
        <w:rPr>
          <w:rStyle w:val="Flietext"/>
          <w:sz w:val="14"/>
          <w:szCs w:val="14"/>
        </w:rPr>
        <w:t xml:space="preserve"> </w:t>
      </w:r>
      <w:r w:rsidR="00346137" w:rsidRPr="00444747">
        <w:rPr>
          <w:rStyle w:val="Flietext"/>
        </w:rPr>
        <w:t>&lt;</w:t>
      </w:r>
      <w:proofErr w:type="spellStart"/>
      <w:r w:rsidR="00346137" w:rsidRPr="00444747">
        <w:rPr>
          <w:rStyle w:val="Flietext"/>
        </w:rPr>
        <w:t>lb</w:t>
      </w:r>
      <w:proofErr w:type="spellEnd"/>
      <w:r w:rsidR="00346137" w:rsidRPr="00444747">
        <w:rPr>
          <w:rStyle w:val="Flietext"/>
        </w:rPr>
        <w:t>/&gt;</w:t>
      </w:r>
    </w:p>
    <w:p w14:paraId="18693C3D" w14:textId="72C8BDF4" w:rsidR="005053C9" w:rsidRDefault="00000000">
      <w:pPr>
        <w:pStyle w:val="Flietext0"/>
        <w:numPr>
          <w:ilvl w:val="0"/>
          <w:numId w:val="2"/>
        </w:numPr>
        <w:tabs>
          <w:tab w:val="left" w:pos="648"/>
        </w:tabs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 xml:space="preserve">Schultze, „Die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des XIX. Jahrhunderts. Leipzig. P.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</w:t>
      </w:r>
      <w:proofErr w:type="spellStart"/>
      <w:r>
        <w:rPr>
          <w:rStyle w:val="Flietext"/>
          <w:sz w:val="14"/>
          <w:szCs w:val="14"/>
        </w:rPr>
        <w:t>Hobbing</w:t>
      </w:r>
      <w:proofErr w:type="spellEnd"/>
      <w:r>
        <w:rPr>
          <w:rStyle w:val="Flietext"/>
          <w:sz w:val="14"/>
          <w:szCs w:val="14"/>
        </w:rPr>
        <w:t>. 1889. S. 54 u. ff.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1838AB0E" w14:textId="6B0FD1E0" w:rsidR="005053C9" w:rsidRDefault="00000000">
      <w:pPr>
        <w:pStyle w:val="Flietext0"/>
        <w:numPr>
          <w:ilvl w:val="0"/>
          <w:numId w:val="2"/>
        </w:numPr>
        <w:tabs>
          <w:tab w:val="left" w:pos="661"/>
        </w:tabs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Ebendas. S. 46 u. ff.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51070915" w14:textId="78819979" w:rsidR="005053C9" w:rsidRDefault="00000000">
      <w:pPr>
        <w:pStyle w:val="Flietext0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*) Ebendas. S. 49.</w:t>
      </w:r>
      <w:r w:rsidR="008B228D">
        <w:rPr>
          <w:rStyle w:val="Flietext"/>
          <w:sz w:val="14"/>
          <w:szCs w:val="14"/>
        </w:rPr>
        <w:t xml:space="preserve"> </w:t>
      </w:r>
      <w:r w:rsidR="008B228D">
        <w:rPr>
          <w:rStyle w:val="Flietext"/>
        </w:rPr>
        <w:t>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t>&lt;lb/&gt;</w:t>
        <w:br/>
        <w:t xml:space="preserve"> </w:t>
      </w:r>
    </w:p>
    <w:p w14:paraId="15F45208" w14:textId="7BCBEDF3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 xml:space="preserve">Bon dem, was die Frauen der </w:t>
      </w:r>
      <w:proofErr w:type="spellStart"/>
      <w:r>
        <w:rPr>
          <w:rStyle w:val="Flietext"/>
        </w:rPr>
        <w:t>uncivilisierten</w:t>
      </w:r>
      <w:proofErr w:type="spellEnd"/>
      <w:r>
        <w:rPr>
          <w:rStyle w:val="Flietext"/>
        </w:rPr>
        <w:t xml:space="preserve"> Völker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leisten, braucht hier nicht gehandelt zu werden. Auch bei uns,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Kulturherzen Europas, wird an ihre Körperkraft Anspruch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genug erhoben. Unter der bäuerlichen Bevölkerung mögen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die Arbeitsleistungen von Mann und Weib allenthalben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ziemlich gleichstellen; in einzelnen Landesteilen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Holzfällerinnen, </w:t>
      </w:r>
      <w:proofErr w:type="spellStart"/>
      <w:r>
        <w:rPr>
          <w:rStyle w:val="Flietext"/>
        </w:rPr>
        <w:t>Lohkuchentreterinnen</w:t>
      </w:r>
      <w:proofErr w:type="spellEnd"/>
      <w:r>
        <w:rPr>
          <w:rStyle w:val="Flietext"/>
        </w:rPr>
        <w:t>, weibliche Mörtel-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Backsteinträger bei Häuser- und Kirchenbauten. Unsere jungen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Fabrikarbeiterinnen kommen Tag für Tag, zu früher Morgen-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stunde, bei allen körperlichen Funktionen, die ihre Geschlechts-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angehörigkeit</w:t>
      </w:r>
      <w:proofErr w:type="spellEnd"/>
      <w:r>
        <w:rPr>
          <w:rStyle w:val="Flietext"/>
        </w:rPr>
        <w:t xml:space="preserve"> ihnen auferlegt, in Wind und Regen, in Kälte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Schnee oft 1—1^2 Wegstunden her, um dann vielleicht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betäubenden Lärm eines </w:t>
      </w:r>
      <w:proofErr w:type="spellStart"/>
      <w:r>
        <w:rPr>
          <w:rStyle w:val="Flietext"/>
        </w:rPr>
        <w:t>Websales</w:t>
      </w:r>
      <w:proofErr w:type="spellEnd"/>
      <w:r>
        <w:rPr>
          <w:rStyle w:val="Flietext"/>
        </w:rPr>
        <w:t>, stehend, bei karger Kost,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 10—12stündige Tagesarbeit zu verrichten. Und unsere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Arbeiterfrauen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häufig das Gleiche. Nur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am Abend, während der Mann ausruht, für die Familie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kochen, zu waschen, zu nähen und, wenn sie just nicht in 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Monaten vor einer Niederkunft stehen, in der Nacht gewöhn-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noch einen Säugling zu besorgen haben.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58FBC9DB" w14:textId="6BAAF562" w:rsidR="005053C9" w:rsidRDefault="00000000">
      <w:pPr>
        <w:pStyle w:val="Flietext0"/>
        <w:ind w:firstLine="360"/>
      </w:pPr>
      <w:r>
        <w:rPr>
          <w:rStyle w:val="Flietext"/>
        </w:rPr>
        <w:t xml:space="preserve">Was unsern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Lehramtskandidatinnen zugemutet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wird, ist oben schon skizziert. Und den Lehrerinnen an Privat-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andern Schulen! Dreißig Wochenstunden, womöglich 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sünf</w:t>
      </w:r>
      <w:proofErr w:type="spellEnd"/>
      <w:r>
        <w:rPr>
          <w:rStyle w:val="Flietext"/>
        </w:rPr>
        <w:t xml:space="preserve"> Klassen oder in sieben Fächern, samt den entsprechenden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Korrekturen, um 900 Mark Gehalt. Oder in </w:t>
      </w:r>
      <w:proofErr w:type="spellStart"/>
      <w:r>
        <w:rPr>
          <w:rStyle w:val="Flietext"/>
        </w:rPr>
        <w:t>kleinern</w:t>
      </w:r>
      <w:proofErr w:type="spellEnd"/>
      <w:r>
        <w:rPr>
          <w:rStyle w:val="Flietext"/>
        </w:rPr>
        <w:t xml:space="preserve"> Städten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ganze Unterricht an einer Mittelschule von 26—30 Kin-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>, in vier Abteilungen und ebenfalls dreißig Wochenstunden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1000 Mark Gehalt!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E7BC54D" w14:textId="17421A28" w:rsidR="005053C9" w:rsidRDefault="00000000">
      <w:pPr>
        <w:pStyle w:val="Flietext0"/>
        <w:ind w:firstLine="360"/>
      </w:pPr>
      <w:r>
        <w:rPr>
          <w:rStyle w:val="Flietext"/>
        </w:rPr>
        <w:t>Und unsere Hausfrauen und Mütter im gebildeten Mittel-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stand! Diejenigen nämlich, die im vollen Umfang ihre Pflicht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erfüllen;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allerdings auch andere. „Zwanzig Männer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verbunden ertrügen nicht diese Beschwerde," sagt Goethe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meint damit bloß das erste Auspflegen des Neugeborenen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 die Mutter. Wie oft aber sind vier oder fünf Kinder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da, der verschiedensten Altersklassen, die erst einmal geboren,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dann erzogen, genährt und gekleidet, in gesunden Tagen über-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wacht, in Krampfhusten, Scharlach und Diphterie gepflegt,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guter Sitte, Moral und Christentum versehen werden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müssen. Und daneben der stündliche Kampf mit dem Heer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sonstigen großen und kleinen Erdenübel, aus denen eine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Hauswirtschaft sich zusammensetzt; die Rücksicht auf die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rufliche</w:t>
      </w:r>
      <w:proofErr w:type="spellEnd"/>
      <w:r>
        <w:rPr>
          <w:rStyle w:val="Flietext"/>
        </w:rPr>
        <w:t xml:space="preserve"> Stellung des Mannes, die häufig so stark hereinspielt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ins Familienleben; dieser Gatte selbst, der geliebt und gehegt,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seinen Interessen gefördert und verstanden, in seinen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sichten von dem ihm zukommenden persönlichen Komfort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stätigt</w:t>
      </w:r>
      <w:proofErr w:type="spellEnd"/>
      <w:r>
        <w:rPr>
          <w:rStyle w:val="Flietext"/>
        </w:rPr>
        <w:t xml:space="preserve"> werden soll, was keineswegs immer mühelos gelingt,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besonders wenn er selbst nicht zu den Praktikussen gehört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Angehöriger des starken Geschlechts die Verpflichtung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fühlt, nach dem Dienstmädchen zu rufen, wenn etwa ein Kasten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rücken, oder ein gefüllter Handkoffer vom Fußboden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Tisch zu heben ist. Ist vollends diese vielumfassende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Aufgabe, wie leider nur allzu oft, unter beständigem Zurate-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halten eines schmalen Beutels zu lösen, sieht sich die Haus-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 genötigt, um fremde Hilfe zu sparen, einen </w:t>
      </w:r>
      <w:proofErr w:type="spellStart"/>
      <w:r>
        <w:rPr>
          <w:rStyle w:val="Flietext"/>
        </w:rPr>
        <w:t>beträcht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Teil der häuslichen Arbeit selbst zu verrichten, und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dürfen wir, wie es die Wahrheit fordert, anerkennen,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einer großen Zahl von Fällen mit Tapferkeit und Geschick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angemessenem Erfolg gelöst wird, so wird zuzugeben sein,</w:t>
      </w:r>
      <w:r w:rsidR="008B228D">
        <w:rPr>
          <w:rStyle w:val="Flietext"/>
        </w:rPr>
        <w:t xml:space="preserve"> v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hiezu</w:t>
      </w:r>
      <w:proofErr w:type="spellEnd"/>
      <w:r>
        <w:rPr>
          <w:rStyle w:val="Flietext"/>
        </w:rPr>
        <w:t xml:space="preserve"> ein absolut bedeutendes Maß auch körperlicher Aus-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dauer</w:t>
      </w:r>
      <w:proofErr w:type="spellEnd"/>
      <w:r>
        <w:rPr>
          <w:rStyle w:val="Flietext"/>
        </w:rPr>
        <w:t xml:space="preserve"> und Kraft ins Feld gestellt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7D4D06A4" w14:textId="34ECA2BA" w:rsidR="005053C9" w:rsidRDefault="00000000">
      <w:pPr>
        <w:pStyle w:val="Flietext0"/>
        <w:ind w:firstLine="360"/>
      </w:pPr>
      <w:r>
        <w:rPr>
          <w:rStyle w:val="Flietext"/>
        </w:rPr>
        <w:t>Wird aber von den Frauen beinahe aller Klaffen so viel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gefordert und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 xml:space="preserve">, so steht zu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den drei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fünf Millionen, die in Deutschland unverheiratet bleiben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müssen, eventuell unter dem riesigen Bruchteil, der davon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höheren Stände fällt, sich ohne Mühe ein paar hundert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finden lassen, die begabt und daneben gesund und kräftig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nug</w:t>
      </w:r>
      <w:proofErr w:type="spellEnd"/>
      <w:r>
        <w:rPr>
          <w:rStyle w:val="Flietext"/>
        </w:rPr>
        <w:t xml:space="preserve"> sind, um Heilkunde zu studieren und später auszuüben.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Besonders wenn die Erziehung unserer weiblichen Jugend auch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deren leibliche Stählung und Kräftigung etwas rationeller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ins Auge </w:t>
      </w:r>
      <w:proofErr w:type="spellStart"/>
      <w:r>
        <w:rPr>
          <w:rStyle w:val="Flietext"/>
        </w:rPr>
        <w:t>faßt</w:t>
      </w:r>
      <w:proofErr w:type="spellEnd"/>
      <w:r>
        <w:rPr>
          <w:rStyle w:val="Flietext"/>
        </w:rPr>
        <w:t xml:space="preserve"> als bisher, und wenn die Betreffenden selbst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ermüdet und abgehetzt von eilig und gar autodidaktisch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absolvierten Lehrkursen auf die Universität gelangen, sondern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bequem und folgerichtig wie die Jungen Stufe um Stufe auf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Leiter einer neunklassigen Vorbereitungsanstalt empor-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geschoben werden bis durch die </w:t>
      </w:r>
      <w:proofErr w:type="spellStart"/>
      <w:r>
        <w:rPr>
          <w:rStyle w:val="Flietext"/>
        </w:rPr>
        <w:t>gefurchtste</w:t>
      </w:r>
      <w:proofErr w:type="spellEnd"/>
      <w:r>
        <w:rPr>
          <w:rStyle w:val="Flietext"/>
        </w:rPr>
        <w:t xml:space="preserve"> und doch so </w:t>
      </w:r>
      <w:proofErr w:type="spellStart"/>
      <w:r>
        <w:rPr>
          <w:rStyle w:val="Flietext"/>
        </w:rPr>
        <w:t>duld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same Pforte der Abiturientenprüfung. Und wenn auf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hohen Schule selber die junge Studentin sich durch die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bewältigende Lernaufgabe wirklich etwas stärker angestrengt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fühlen </w:t>
      </w:r>
      <w:proofErr w:type="gramStart"/>
      <w:r>
        <w:rPr>
          <w:rStyle w:val="Flietext"/>
        </w:rPr>
        <w:t>sollte,</w:t>
      </w:r>
      <w:proofErr w:type="gramEnd"/>
      <w:r>
        <w:rPr>
          <w:rStyle w:val="Flietext"/>
        </w:rPr>
        <w:t xml:space="preserve"> als ihre männlichen Altersgenossen, so bleibt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 dafür manches andere erspart, was jenen Zeit und Ge-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sundheit</w:t>
      </w:r>
      <w:proofErr w:type="spellEnd"/>
      <w:r>
        <w:rPr>
          <w:rStyle w:val="Flietext"/>
        </w:rPr>
        <w:t xml:space="preserve"> in Anspruch nimmt, Trinken zum Beispiel, Rauchen,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Händel und Mensuren.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0F04C275" w14:textId="7D3B4ED3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Alle Trivialität der Gegner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sich </w:t>
      </w:r>
      <w:proofErr w:type="gramStart"/>
      <w:r>
        <w:rPr>
          <w:rStyle w:val="Flietext"/>
        </w:rPr>
        <w:t>Stelldichein</w:t>
      </w:r>
      <w:proofErr w:type="gramEnd"/>
      <w:r>
        <w:rPr>
          <w:rStyle w:val="Flietext"/>
        </w:rPr>
        <w:t>, wenn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gilt, den Verdacht einer möglichen Gefährdung des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standes</w:t>
      </w:r>
      <w:proofErr w:type="spellEnd"/>
      <w:r>
        <w:rPr>
          <w:rStyle w:val="Flietext"/>
        </w:rPr>
        <w:t xml:space="preserve"> und des weiblichen Zartgefühls gegen das gemeinsame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medizinische Studium der beiden Geschlechter laut werden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lassen, oder aber die </w:t>
      </w:r>
      <w:proofErr w:type="spellStart"/>
      <w:r>
        <w:rPr>
          <w:rStyle w:val="Flietext"/>
        </w:rPr>
        <w:t>Weheklage</w:t>
      </w:r>
      <w:proofErr w:type="spellEnd"/>
      <w:r>
        <w:rPr>
          <w:rStyle w:val="Flietext"/>
        </w:rPr>
        <w:t xml:space="preserve"> anzustimmen darüber, </w:t>
      </w:r>
      <w:proofErr w:type="spellStart"/>
      <w:r>
        <w:rPr>
          <w:rStyle w:val="Flietext"/>
        </w:rPr>
        <w:t>daß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das Weib durch die Zulassung zur Universität seinem so-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genannten natürlichen Beruf und Daseinszweck entfremdet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44A4C62A" w14:textId="6DEA6DD9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Es soll nicht abgeleugnet werden, unsre künftigen Stu-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dentinnen</w:t>
      </w:r>
      <w:proofErr w:type="spellEnd"/>
      <w:r>
        <w:rPr>
          <w:rStyle w:val="Flietext"/>
        </w:rPr>
        <w:t xml:space="preserve"> der Medizin haben einiges auf sich zu nehmen.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wird manches Erröten und manches tiefe Erschrecken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Einzelnen kosten, bis sie daran gewöhnt sind, von Männern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mit Männern zusammen über Dinge sich belehren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lassen, von denen zu wissen, oder die gar aus eigener An-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schauung</w:t>
      </w:r>
      <w:proofErr w:type="spellEnd"/>
      <w:r>
        <w:rPr>
          <w:rStyle w:val="Flietext"/>
        </w:rPr>
        <w:t xml:space="preserve"> kennen zu lernen </w:t>
      </w:r>
      <w:proofErr w:type="gramStart"/>
      <w:r>
        <w:rPr>
          <w:rStyle w:val="Flietext"/>
        </w:rPr>
        <w:t>andern Frauen</w:t>
      </w:r>
      <w:proofErr w:type="gramEnd"/>
      <w:r>
        <w:rPr>
          <w:rStyle w:val="Flietext"/>
        </w:rPr>
        <w:t xml:space="preserve"> ihr </w:t>
      </w:r>
      <w:proofErr w:type="spellStart"/>
      <w:r>
        <w:rPr>
          <w:rStyle w:val="Flietext"/>
        </w:rPr>
        <w:t>Lebenlang</w:t>
      </w:r>
      <w:proofErr w:type="spellEnd"/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erspart bleibt. Aber wer reformieren, wer auch nur an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einem reformatorischen Werk </w:t>
      </w:r>
      <w:proofErr w:type="spellStart"/>
      <w:r>
        <w:rPr>
          <w:rStyle w:val="Flietext"/>
        </w:rPr>
        <w:t>thätigen</w:t>
      </w:r>
      <w:proofErr w:type="spellEnd"/>
      <w:r>
        <w:rPr>
          <w:rStyle w:val="Flietext"/>
        </w:rPr>
        <w:t xml:space="preserve"> Anteil nehmen will,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Opfer bringen. Und hier ist einer der seltenen Punkte,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wo der Zweck vollkommen die Mittel heiligen würde, wenn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dessen überhaupt bedürfte.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</w:p>
    <w:p w14:paraId="005313ED" w14:textId="1D46FBCE" w:rsidR="005053C9" w:rsidRDefault="00000000">
      <w:pPr>
        <w:pStyle w:val="Flietext0"/>
        <w:spacing w:line="331" w:lineRule="auto"/>
        <w:ind w:firstLine="360"/>
        <w:sectPr w:rsidR="005053C9">
          <w:headerReference w:type="even" r:id="rId24"/>
          <w:headerReference w:type="default" r:id="rId25"/>
          <w:headerReference w:type="first" r:id="rId26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Denn in Wahrheit ist es doch bloß gut und erfreulich,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0E301656" w14:textId="6E28016C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wenn eine Schar tapferer Mädchen hingeht, ihr Jugendleben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daran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und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zu lernen begehrt,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späterhin Zehn-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tausende ihres Geschlechts vor der bitteren Notwendigkeit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wahrt bleiben können, die heikelsten und intimsten körperlichen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Angelegenheiten vor Männeraugen und Männerohren darlegen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müssen. Es ist </w:t>
      </w:r>
      <w:proofErr w:type="gramStart"/>
      <w:r>
        <w:rPr>
          <w:rStyle w:val="Flietext"/>
        </w:rPr>
        <w:t>ja doch</w:t>
      </w:r>
      <w:proofErr w:type="gramEnd"/>
      <w:r>
        <w:rPr>
          <w:rStyle w:val="Flietext"/>
        </w:rPr>
        <w:t xml:space="preserve"> ein anderes, ob eine kranke Frau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gewisse Dinge von sich selbst aussagen, ob nach gewissen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Dingen an ihrem eigenen Leib geforscht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oder ob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an Körper und Geist gesundes Weib im Namen der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Wissenschaft, also in ganz unpersönlicher und objektiver Weise,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darüber Belehrung empfängt. Was die Mädchen hier zu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Wissenden macht, ist doch kein neugieriges Gucken hinter den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Vorhang, wie vielleicht anderwärts, sondern ein ernstes Streben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nach wohlerwogenem Ziel. Dabei steht edle Weiblichkeit nicht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 dem Spiel. Und sollte sie das nicht schützen auch vor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angeblichen </w:t>
      </w:r>
      <w:proofErr w:type="spellStart"/>
      <w:r>
        <w:rPr>
          <w:rStyle w:val="Flietext"/>
        </w:rPr>
        <w:t>Roheit</w:t>
      </w:r>
      <w:proofErr w:type="spellEnd"/>
      <w:r>
        <w:rPr>
          <w:rStyle w:val="Flietext"/>
        </w:rPr>
        <w:t xml:space="preserve"> ihrer männlichen Mitstudenten, die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 so gern als Abschreckungsmittel benützt? </w:t>
      </w:r>
      <w:proofErr w:type="spellStart"/>
      <w:r>
        <w:rPr>
          <w:rStyle w:val="Flietext"/>
        </w:rPr>
        <w:t>Schamhaftig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und Zartgefühl sind überdies zu fest gegründet in echter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Weibesnatur</w:t>
      </w:r>
      <w:proofErr w:type="spellEnd"/>
      <w:r>
        <w:rPr>
          <w:rStyle w:val="Flietext"/>
        </w:rPr>
        <w:t xml:space="preserve">, 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physiologisches Wissen und medizinisches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Können sie auszutreiben vermöchten, und wenn wirklich ein-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mal einer der künftigen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ohne diese </w:t>
      </w:r>
      <w:proofErr w:type="spellStart"/>
      <w:r>
        <w:rPr>
          <w:rStyle w:val="Flietext"/>
        </w:rPr>
        <w:t>Tugen</w:t>
      </w:r>
      <w:proofErr w:type="spellEnd"/>
      <w:r>
        <w:rPr>
          <w:rStyle w:val="Flietext"/>
        </w:rPr>
        <w:t>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sollte erfunden werden, so stünde zu fürchten,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die-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selben bereits in sehr rudimentärem Zustand auf die hohe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Schule gebracht habe.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 w:rsidR="00E03519">
        <w:rPr>
          <w:rStyle w:val="Flietext"/>
        </w:rPr>
        <w:t xml:space="preserve"> </w:t>
      </w:r>
    </w:p>
    <w:p w14:paraId="65D58D4D" w14:textId="2F009258" w:rsidR="005053C9" w:rsidRDefault="00000000">
      <w:pPr>
        <w:pStyle w:val="Flietext0"/>
        <w:ind w:firstLine="360"/>
      </w:pPr>
      <w:r>
        <w:rPr>
          <w:rStyle w:val="Flietext"/>
        </w:rPr>
        <w:t>Jüngere Männer pflegen mit Eifer auch darauf hinzu-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Lehrer der Heilkunde in ihren Vorlesungen</w:t>
      </w:r>
      <w:r w:rsidR="008B228D">
        <w:rPr>
          <w:rStyle w:val="Flietext"/>
        </w:rPr>
        <w:t xml:space="preserve"> &lt;</w:t>
      </w:r>
      <w:proofErr w:type="spellStart"/>
      <w:r w:rsidR="008B228D">
        <w:rPr>
          <w:rStyle w:val="Flietext"/>
        </w:rPr>
        <w:t>lb</w:t>
      </w:r>
      <w:proofErr w:type="spellEnd"/>
      <w:r w:rsidR="008B228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selten einen </w:t>
      </w:r>
      <w:proofErr w:type="spellStart"/>
      <w:r>
        <w:rPr>
          <w:rStyle w:val="Flietext"/>
        </w:rPr>
        <w:t>cynischen</w:t>
      </w:r>
      <w:proofErr w:type="spellEnd"/>
      <w:r>
        <w:rPr>
          <w:rStyle w:val="Flietext"/>
        </w:rPr>
        <w:t xml:space="preserve"> Ton anschlagen, in Späßen sich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gefallen, die anzuhören für </w:t>
      </w:r>
      <w:proofErr w:type="gramStart"/>
      <w:r>
        <w:rPr>
          <w:rStyle w:val="Flietext"/>
        </w:rPr>
        <w:t>Frauen geradezu</w:t>
      </w:r>
      <w:proofErr w:type="gramEnd"/>
      <w:r>
        <w:rPr>
          <w:rStyle w:val="Flietext"/>
        </w:rPr>
        <w:t xml:space="preserve"> unmöglich sei,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 die zu verzichten aber weder die Herren selber noch ihre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männlichen Zuhörer geneigt sein möchten. Die Aussage aus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 </w:t>
      </w:r>
      <w:proofErr w:type="spellStart"/>
      <w:r>
        <w:rPr>
          <w:rStyle w:val="Flietext"/>
        </w:rPr>
        <w:t>Thatsächlichst</w:t>
      </w:r>
      <w:proofErr w:type="spellEnd"/>
      <w:r>
        <w:rPr>
          <w:rStyle w:val="Flietext"/>
        </w:rPr>
        <w:t xml:space="preserve"> zu prüfen, kann hier nicht unternommen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werden. Ist sie unwahr, so fällt der darauf erhobene Ein-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wand von selbst dahin, ist sie wahr, so bleibt dennoch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Hoffnung nicht ausgeschlossen,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Anwesenheit junger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 w:rsidR="003C2996">
        <w:rPr>
          <w:rStyle w:val="Flietext"/>
        </w:rPr>
        <w:t xml:space="preserve"> 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Mädchen in den medizinischen Hörsälen in diesem Punkt ein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Kompromiß</w:t>
      </w:r>
      <w:proofErr w:type="spellEnd"/>
      <w:r>
        <w:rPr>
          <w:rStyle w:val="Flietext"/>
        </w:rPr>
        <w:t xml:space="preserve"> zu stände brächte. Die Damen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ohne </w:t>
      </w:r>
      <w:proofErr w:type="spellStart"/>
      <w:r>
        <w:rPr>
          <w:rStyle w:val="Flietext"/>
        </w:rPr>
        <w:t>sitt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Entrüstung auch einmal einen </w:t>
      </w:r>
      <w:proofErr w:type="spellStart"/>
      <w:r>
        <w:rPr>
          <w:rStyle w:val="Flietext"/>
        </w:rPr>
        <w:t>derbern</w:t>
      </w:r>
      <w:proofErr w:type="spellEnd"/>
      <w:r>
        <w:rPr>
          <w:rStyle w:val="Flietext"/>
        </w:rPr>
        <w:t xml:space="preserve"> Witz mit in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Kaus nehmen, und wenn er gut ist, werden sie sich dazu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lange nötigen lassen; die Herren Professoren aber könnten ohne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Schaden für die Wissenschaft und deren Jünger im </w:t>
      </w:r>
      <w:proofErr w:type="gramStart"/>
      <w:r>
        <w:rPr>
          <w:rStyle w:val="Flietext"/>
        </w:rPr>
        <w:t>übrigen</w:t>
      </w:r>
      <w:proofErr w:type="gramEnd"/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 Zoten in der Tasche behalten.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 w:rsidR="00C257EC">
        <w:rPr>
          <w:rStyle w:val="Flietext"/>
        </w:rPr>
        <w:t xml:space="preserve"> </w:t>
      </w:r>
    </w:p>
    <w:p w14:paraId="4C9AA3B0" w14:textId="19A68DEF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Mit vollem Nachdruck ist ferner die Klage zurückzuweisen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darüber,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 die Zulassung zum Universitätsstudium,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 es zum medizinischen oder zu einem andern, die Frau ihrem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natürlichen Beruf und Daseinszweck entfremdet werde. Sie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 in ihrer Häufigkeit einer der stärksten Beweise für die Macht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sinnlosen Schlagwortes, angesichts unserer drei oder fünf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Millionen unverheirateter weiblicher Wesen aber ungefähr das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Sinnloseste, was etwa vorgebracht werden könnte.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63866563" w14:textId="3722ACF4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Bor allem! was heißt natürlicher Beruf und Daseins-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zweck</w:t>
      </w:r>
      <w:proofErr w:type="spellEnd"/>
      <w:r>
        <w:rPr>
          <w:rStyle w:val="Flietext"/>
        </w:rPr>
        <w:t xml:space="preserve"> der Frau? Der auf sie fallende Teil am Fortpflanzungs-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geschäft</w:t>
      </w:r>
      <w:proofErr w:type="spellEnd"/>
      <w:r>
        <w:rPr>
          <w:rStyle w:val="Flietext"/>
        </w:rPr>
        <w:t xml:space="preserve"> der Menschheit kann doch nur in bedingter Weise dar-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 verstanden werden, denn wenn es </w:t>
      </w:r>
      <w:proofErr w:type="gramStart"/>
      <w:r>
        <w:rPr>
          <w:rStyle w:val="Flietext"/>
        </w:rPr>
        <w:t>aufs Kinder</w:t>
      </w:r>
      <w:proofErr w:type="gramEnd"/>
      <w:r>
        <w:rPr>
          <w:rStyle w:val="Flietext"/>
        </w:rPr>
        <w:t xml:space="preserve"> in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Welt setzen allein ankäme, dann wäre die Dirne, die das hinter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Hecke besorgt, eine anerkennenswertere Priesterin im Dienst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Allgemeinheit als das ehrbare Weib, dessen Ehe ohne Nach-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kommenschaft</w:t>
      </w:r>
      <w:proofErr w:type="spellEnd"/>
      <w:r>
        <w:rPr>
          <w:rStyle w:val="Flietext"/>
        </w:rPr>
        <w:t xml:space="preserve"> geblieben ist. Und zudem das immer wieder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anhebende </w:t>
      </w:r>
      <w:proofErr w:type="spellStart"/>
      <w:r>
        <w:rPr>
          <w:rStyle w:val="Flietext"/>
        </w:rPr>
        <w:t>Uebervölkerungsgeschrei</w:t>
      </w:r>
      <w:proofErr w:type="spellEnd"/>
      <w:r>
        <w:rPr>
          <w:rStyle w:val="Flietext"/>
        </w:rPr>
        <w:t xml:space="preserve">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einem manchmal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Gedanken nahe legt, ob es nicht das einzig Ersprießliche wäre,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Ehe- und Kinderlosen noch besondere Ehrenpreise zu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willigen, höchst übel angebracht.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35EC67A0" w14:textId="3710B6EB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Um den Begriff genauer festzustellen, wird man allenfalls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sagen müssen: Der natürlichste — wohlgemerkt das Wort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Superlativ — also der natürlichste Beruf der Frau ist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Stellung als Gattin und Mutter in einer staatlich </w:t>
      </w:r>
      <w:proofErr w:type="spellStart"/>
      <w:r>
        <w:rPr>
          <w:rStyle w:val="Flietext"/>
        </w:rPr>
        <w:t>aner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kannten Ehe, die Ausfüllung des Pflichtenkreises, den sie durch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 Familiengründung übernimmt. Damit kann jedermann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einverstanden erklären. Aber darf eine Gesellschaft wie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die gegenwärtige, deren überreizte Zustände mit nächstem uns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 insgesamt aus unserer ursprünglichen Natur </w:t>
      </w:r>
      <w:proofErr w:type="spellStart"/>
      <w:r>
        <w:rPr>
          <w:rStyle w:val="Flietext"/>
        </w:rPr>
        <w:t>hinausgeäng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stigt</w:t>
      </w:r>
      <w:proofErr w:type="spellEnd"/>
      <w:r>
        <w:rPr>
          <w:rStyle w:val="Flietext"/>
        </w:rPr>
        <w:t xml:space="preserve"> haben, sich ihren weiblichen Angehörigen gegenüber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eben diese Natur in beschränkender Weise berufen? Darf sie,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in Betreff der Mittel, durch welche allein die Schaffung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derartiger natürlichster Lebensformen verbürgt werden könnte,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zum großen Teil für insolvent erklären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die den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Frauen der untern Klaffen schwere Fabrikarbeit gestattet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auferlegt, die, um das Wort eines schwedischen Schriftstellers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gebrauchen, „mit einer Leiche im Schiffsraum segelt," d. h.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der es praktische Leute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, die den </w:t>
      </w:r>
      <w:proofErr w:type="spellStart"/>
      <w:r>
        <w:rPr>
          <w:rStyle w:val="Flietext"/>
        </w:rPr>
        <w:t>Höllenpsuhl</w:t>
      </w:r>
      <w:proofErr w:type="spellEnd"/>
      <w:r>
        <w:rPr>
          <w:rStyle w:val="Flietext"/>
        </w:rPr>
        <w:t xml:space="preserve"> der </w:t>
      </w:r>
      <w:proofErr w:type="spellStart"/>
      <w:r>
        <w:rPr>
          <w:rStyle w:val="Flietext"/>
        </w:rPr>
        <w:t>käuf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Liebe für eine Notwendigkeit erklären, darf diese Gesell-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schaft</w:t>
      </w:r>
      <w:proofErr w:type="spellEnd"/>
      <w:r>
        <w:rPr>
          <w:rStyle w:val="Flietext"/>
        </w:rPr>
        <w:t xml:space="preserve"> das Weib auf seine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in Haus und Familie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ausschließlich zurückverweisen?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nicht, wenn sie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Vorwurf ganz ausgesuchter </w:t>
      </w:r>
      <w:proofErr w:type="spellStart"/>
      <w:r>
        <w:rPr>
          <w:rStyle w:val="Flietext"/>
        </w:rPr>
        <w:t>Thorheit</w:t>
      </w:r>
      <w:proofErr w:type="spellEnd"/>
      <w:r>
        <w:rPr>
          <w:rStyle w:val="Flietext"/>
        </w:rPr>
        <w:t xml:space="preserve"> und Heuchelei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laden will, demgegenüber sie allerdings und schon von alters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her mit einem Fell ausgerüstet erscheint, das an Dicke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Unempfindlichkeit nicht viel zu wünschen übrig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>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495024BD" w14:textId="042AC42A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Familie und dem Hause dienen ja überdies nicht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nur die, die dies im eigenen Hause und innerhalb der eigenen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Familie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 und am Fortpflanzungsgeschäft der Menschheit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sind nicht bloß diejenigen beteiligt, die zeugen und gebären.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die Erhaltung ihrer Gattung ist die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der Ar-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beitsbienen</w:t>
      </w:r>
      <w:proofErr w:type="spellEnd"/>
      <w:r>
        <w:rPr>
          <w:rStyle w:val="Flietext"/>
        </w:rPr>
        <w:t xml:space="preserve"> so notwendig als die der Drohnen und des Weisels.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von allen, die indirekt an der menschlichen Gattungs-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erhaltung</w:t>
      </w:r>
      <w:proofErr w:type="spellEnd"/>
      <w:r>
        <w:rPr>
          <w:rStyle w:val="Flietext"/>
        </w:rPr>
        <w:t xml:space="preserve"> mitarbeiten,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dies ein guter Arzt vielleicht am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direktesten; somit bliebe ein guter Arzt weiblichen Geschlechtes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dem, was durch die physiologische Arbeitsteilung der Ge-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schlechter zu dessen vorzüglichsten Lebensaufgaben zählt, im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allerengsten Kontakt.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229E48AB" w14:textId="3AF0FDC1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Es würde ins Ungemessene führen, wollte man sämtliche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Einwände aufzählen, die von den Gegnern des Frauenstudiums,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namentlich des medizinischen, vorgebracht zu werden pflegen,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gar versuchen, sie Nummer für Nummer zu wider-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legen; zwei oder drei müssen aber doch noch herausgegriffen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2D569214" w14:textId="76F82F50" w:rsidR="005053C9" w:rsidRDefault="00000000">
      <w:pPr>
        <w:pStyle w:val="Flietext0"/>
        <w:ind w:firstLine="360"/>
      </w:pPr>
      <w:r>
        <w:rPr>
          <w:rStyle w:val="Flietext"/>
        </w:rPr>
        <w:t xml:space="preserve">Zuerst etwas </w:t>
      </w:r>
      <w:proofErr w:type="spellStart"/>
      <w:r>
        <w:rPr>
          <w:rStyle w:val="Flietext"/>
        </w:rPr>
        <w:t>Aeußerliches</w:t>
      </w:r>
      <w:proofErr w:type="spellEnd"/>
      <w:r>
        <w:rPr>
          <w:rStyle w:val="Flietext"/>
        </w:rPr>
        <w:t xml:space="preserve">: die Raumfrage. Man </w:t>
      </w:r>
      <w:proofErr w:type="spellStart"/>
      <w:r>
        <w:rPr>
          <w:rStyle w:val="Flietext"/>
        </w:rPr>
        <w:t>giebt</w:t>
      </w:r>
      <w:proofErr w:type="spellEnd"/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Zulassung der Frauen zum Studium der Medizin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schon deshalb verbiete, weil an den meisten deutschen Hoch-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schulen die </w:t>
      </w:r>
      <w:proofErr w:type="spellStart"/>
      <w:r>
        <w:rPr>
          <w:rStyle w:val="Flietext"/>
        </w:rPr>
        <w:t>hiefür</w:t>
      </w:r>
      <w:proofErr w:type="spellEnd"/>
      <w:r>
        <w:rPr>
          <w:rStyle w:val="Flietext"/>
        </w:rPr>
        <w:t xml:space="preserve"> notwendigen Räumlichkeiten nicht in </w:t>
      </w:r>
      <w:proofErr w:type="spellStart"/>
      <w:r>
        <w:rPr>
          <w:rStyle w:val="Flietext"/>
        </w:rPr>
        <w:t>wün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schenswertem</w:t>
      </w:r>
      <w:proofErr w:type="spellEnd"/>
      <w:r>
        <w:rPr>
          <w:rStyle w:val="Flietext"/>
        </w:rPr>
        <w:t xml:space="preserve"> Maße zur Verfügung stehen, und weil die Her-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genügender Räume, sei es zum Zweck des getrennten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gemeinsamen Unterrichts der beiden Geschlechter, die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treffenden Länder finanziell allzu stark belasten würde. Ob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 nicht, absichtlich oder unabsichtlich, ein </w:t>
      </w:r>
      <w:proofErr w:type="spellStart"/>
      <w:r>
        <w:rPr>
          <w:rStyle w:val="Flietext"/>
        </w:rPr>
        <w:t>Nechnungsfehler</w:t>
      </w:r>
      <w:proofErr w:type="spellEnd"/>
      <w:r>
        <w:rPr>
          <w:rStyle w:val="Flietext"/>
        </w:rPr>
        <w:t xml:space="preserve"> mit-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unterläuft? Um wie viel Medizin studierende Frauen wird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sich denn überhaupt handeln? Besonders in den ersten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zwanzig Jahren und solange noch keine entsprechenden Vor-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bereitungsanstalten</w:t>
      </w:r>
      <w:proofErr w:type="spellEnd"/>
      <w:r>
        <w:rPr>
          <w:rStyle w:val="Flietext"/>
        </w:rPr>
        <w:t xml:space="preserve"> für die Mädchen da sind? Um ein halbes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Dutzend höchstens für jede deutsche Universität, vorausgesetzt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natürlich,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alle einundzwanzig zumal sich den weiblichen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Studenten öffnen. Keine der medizinischen Fakultäten 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Deutschland würde sich zur Stunde weigern, trotzdem einige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darunter </w:t>
      </w:r>
      <w:proofErr w:type="spellStart"/>
      <w:r>
        <w:rPr>
          <w:rStyle w:val="Flietext"/>
        </w:rPr>
        <w:t>thatsächlich</w:t>
      </w:r>
      <w:proofErr w:type="spellEnd"/>
      <w:r>
        <w:rPr>
          <w:rStyle w:val="Flietext"/>
        </w:rPr>
        <w:t xml:space="preserve"> überfüllt sein sollen, Raummangels halber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noch weitere 8—10 männliche Studierende in ihren Unter-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richtsverband</w:t>
      </w:r>
      <w:proofErr w:type="spellEnd"/>
      <w:r>
        <w:rPr>
          <w:rStyle w:val="Flietext"/>
        </w:rPr>
        <w:t xml:space="preserve"> aufzunehmen. Wozu also der Lärm,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für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weiblichen kein Platz vorhanden sei? Als ob, wenn ein-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mal die Pforten aufspringen, an jeder Hochschule auch gleich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heilige Ursula mit sämtlichen elftausend Jungfrauen an-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gerückt käme, behufs Studiums der Medizin!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6D2EC774" w14:textId="50A203F9" w:rsidR="005053C9" w:rsidRDefault="00000000">
      <w:pPr>
        <w:pStyle w:val="Flietext0"/>
        <w:ind w:firstLine="360"/>
      </w:pPr>
      <w:r>
        <w:rPr>
          <w:rStyle w:val="Flietext"/>
        </w:rPr>
        <w:t>Später, wenn die Sache im Gang und eingebürgert ist,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 ihrer freilich nicht mehr so wenige kommen. Aber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dann könnte sich die Raumfrage möglicherweise ganz von</w:t>
      </w:r>
      <w:r>
        <w:rPr>
          <w:rStyle w:val="Flietext"/>
        </w:rPr>
        <w:t>&lt;lb/&gt;</w:t>
        <w:br/>
        <w:t xml:space="preserve"> selbst dahin regeln,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immer sechs begabte Mädchen, und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andere werden vorderhand schwerlich erscheinen, sechs minder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veranlagte Jünglinge aus der betreffenden Fakultät hinaus-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drücken. Und das wird keineswegs ein Schaden sein für die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Fakultät. Noch weniger nachher für die Praxis.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t>&lt;lb/&gt;</w:t>
        <w:br/>
        <w:t xml:space="preserve"> </w:t>
      </w:r>
    </w:p>
    <w:p w14:paraId="36A6A434" w14:textId="485C4110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In der Schätzung des beobachtenden Publikums gelten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galten wenigstens bis vor kurzem die Mediziner im all-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gemeinen für die </w:t>
      </w:r>
      <w:proofErr w:type="spellStart"/>
      <w:r>
        <w:rPr>
          <w:rStyle w:val="Flietext"/>
        </w:rPr>
        <w:t>genußsüchtigsten</w:t>
      </w:r>
      <w:proofErr w:type="spellEnd"/>
      <w:r>
        <w:rPr>
          <w:rStyle w:val="Flietext"/>
        </w:rPr>
        <w:t>, die am meisten Nebendinge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betreibenden von allen Universitätsgenossen. Man sieht sie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den schmälsten Semestern und den ausgedehntesten Ferien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behaftet und glaubt deshalb vermuten zu dürfen,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ihren Reihen jenes Banausentum, das keine </w:t>
      </w:r>
      <w:proofErr w:type="spellStart"/>
      <w:r>
        <w:rPr>
          <w:rStyle w:val="Flietext"/>
        </w:rPr>
        <w:t>höhern</w:t>
      </w:r>
      <w:proofErr w:type="spellEnd"/>
      <w:r>
        <w:rPr>
          <w:rStyle w:val="Flietext"/>
        </w:rPr>
        <w:t xml:space="preserve"> Ziele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kennt, als das gesetzliche Minimum des Wissens mit dem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sprechenden Minimum eigenen Kraftaufwandes zu erreichen,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stark zu Hause sei, als sonst auf allen Flanken. Da fände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Pairsschub unverbildeter, </w:t>
      </w:r>
      <w:proofErr w:type="spellStart"/>
      <w:r>
        <w:rPr>
          <w:rStyle w:val="Flietext"/>
        </w:rPr>
        <w:t>unblasierter</w:t>
      </w:r>
      <w:proofErr w:type="spellEnd"/>
      <w:r>
        <w:rPr>
          <w:rStyle w:val="Flietext"/>
        </w:rPr>
        <w:t xml:space="preserve"> Weiberintelligenz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glaubensstarker Arbeitsfreudigkeit vortrefflich seine Stelle.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</w:p>
    <w:p w14:paraId="31F62A7F" w14:textId="4FA8404E" w:rsidR="005053C9" w:rsidRDefault="00000000" w:rsidP="00AC0461">
      <w:pPr>
        <w:pStyle w:val="Flietext0"/>
        <w:ind w:firstLine="357"/>
      </w:pPr>
      <w:r>
        <w:rPr>
          <w:rStyle w:val="Flietext"/>
        </w:rPr>
        <w:t>Um die aus der Fakultät eventuell hinausgedrückten Mittel-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mäßigkeiten</w:t>
      </w:r>
      <w:proofErr w:type="spellEnd"/>
      <w:r>
        <w:rPr>
          <w:rStyle w:val="Flietext"/>
        </w:rPr>
        <w:t>, um die ganze Konkurrenzfrage überhaupt, haben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die Frauen natürlich nicht zu kümmern. Die so oft vor-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 xml:space="preserve">/&gt; </w:t>
      </w:r>
      <w:r>
        <w:rPr>
          <w:rStyle w:val="Flietext"/>
        </w:rPr>
        <w:t>&lt;lb/&gt;</w:t>
        <w:br/>
        <w:t xml:space="preserve"> gebrachte Behauptung,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wir keine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brauchen,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weil der männlichen schon zu viele da seien, ist zu unlogisch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trifft den Kern der Sache zu wenig, als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Berück-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sichtigung</w:t>
      </w:r>
      <w:proofErr w:type="spellEnd"/>
      <w:r>
        <w:rPr>
          <w:rStyle w:val="Flietext"/>
        </w:rPr>
        <w:t xml:space="preserve"> verdiente. Und überdies ist sie nicht wahr. Trotz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aller gegenteiligen Versicherungen wird der nächste große Krieg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 sehr deutlich offenbaren. Die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Städte mögen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übersetzt sein, im ganzen Deutschen Reich aber kommt auf</w:t>
      </w:r>
      <w:r w:rsidR="005E0BCA">
        <w:rPr>
          <w:rStyle w:val="Flietext"/>
        </w:rPr>
        <w:t xml:space="preserve"> &lt;</w:t>
      </w:r>
      <w:proofErr w:type="spellStart"/>
      <w:r w:rsidR="005E0BCA">
        <w:rPr>
          <w:rStyle w:val="Flietext"/>
        </w:rPr>
        <w:t>lb</w:t>
      </w:r>
      <w:proofErr w:type="spellEnd"/>
      <w:r w:rsidR="005E0BCA">
        <w:rPr>
          <w:rStyle w:val="Flietext"/>
        </w:rPr>
        <w:t>/&gt;</w:t>
      </w:r>
      <w:r>
        <w:rPr>
          <w:rStyle w:val="Flietext"/>
        </w:rPr>
        <w:t>&lt;lb/&gt;</w:t>
        <w:br/>
        <w:t xml:space="preserve"> 3569 Einwohner ein Arzt'), ja es </w:t>
      </w:r>
      <w:proofErr w:type="spellStart"/>
      <w:r>
        <w:rPr>
          <w:rStyle w:val="Flietext"/>
        </w:rPr>
        <w:t>giebtLandesteile</w:t>
      </w:r>
      <w:proofErr w:type="spellEnd"/>
      <w:r>
        <w:rPr>
          <w:rStyle w:val="Flietext"/>
        </w:rPr>
        <w:t>, in denen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erst auf 15,000 kommt.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4BC9082D" w14:textId="4717DBCC" w:rsidR="005053C9" w:rsidRDefault="00000000">
      <w:pPr>
        <w:pStyle w:val="Flietext0"/>
        <w:ind w:firstLine="360"/>
      </w:pPr>
      <w:r>
        <w:rPr>
          <w:rStyle w:val="Flietext"/>
        </w:rPr>
        <w:t>Die Fähigen unter den Männern fürchten auch den Frauen-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wettbewerb</w:t>
      </w:r>
      <w:proofErr w:type="spellEnd"/>
      <w:r>
        <w:rPr>
          <w:rStyle w:val="Flietext"/>
        </w:rPr>
        <w:t xml:space="preserve"> in keiner Weise, das wird aus ihrem Lager jeder-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zeit versichert; was aus den andern wird, ob Kellner oder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Koch, ist einerlei. Für die subalternen Ingenien und </w:t>
      </w:r>
      <w:proofErr w:type="spellStart"/>
      <w:r>
        <w:rPr>
          <w:rStyle w:val="Flietext"/>
        </w:rPr>
        <w:t>mechani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Köpfe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ja sonst noch „Luft </w:t>
      </w:r>
      <w:proofErr w:type="spellStart"/>
      <w:r>
        <w:rPr>
          <w:rStyle w:val="Flietext"/>
        </w:rPr>
        <w:t>genung</w:t>
      </w:r>
      <w:proofErr w:type="spellEnd"/>
      <w:r>
        <w:rPr>
          <w:rStyle w:val="Flietext"/>
        </w:rPr>
        <w:t>"; in der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Medizin, wo es sich in jedem einzelnen Fall um ein höchstes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Gut, um Leben oder Gesundheit handelt, und deren Vertreter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jedem Augenblick gegenwärtig sein müssen, auf die ganze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7A4B8F78" w14:textId="5FEF0A2E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27"/>
          <w:headerReference w:type="default" r:id="rId28"/>
          <w:headerReference w:type="first" r:id="rId29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  <w:sz w:val="14"/>
          <w:szCs w:val="14"/>
        </w:rPr>
        <w:t>') Fehling, Die Bestimmung der Frau. Stuttgart. Enke. 1892.</w:t>
      </w:r>
      <w:r w:rsidR="00FB5C9C">
        <w:rPr>
          <w:rStyle w:val="Flietext"/>
          <w:sz w:val="14"/>
          <w:szCs w:val="14"/>
        </w:rPr>
        <w:t xml:space="preserve"> </w:t>
      </w:r>
      <w:r w:rsidR="00FB5C9C">
        <w:rPr>
          <w:rStyle w:val="Flietext"/>
        </w:rPr>
        <w:t>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3FCBE8BA" w14:textId="2D7877EB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Höhe ihrer verantwortungsvollen Aufgabe gestellt zu werden,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 ihre Mitarbeiterschaft ohnehin am wenigsten erwünscht.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0CAC0469" w14:textId="5E4A1AB3" w:rsidR="005053C9" w:rsidRDefault="00000000">
      <w:pPr>
        <w:pStyle w:val="Flietext0"/>
        <w:ind w:firstLine="360"/>
      </w:pPr>
      <w:r>
        <w:rPr>
          <w:rStyle w:val="Flietext"/>
        </w:rPr>
        <w:t xml:space="preserve">Noch ein paar Einwürfe müssen </w:t>
      </w:r>
      <w:proofErr w:type="spellStart"/>
      <w:proofErr w:type="gramStart"/>
      <w:r>
        <w:rPr>
          <w:rStyle w:val="Flietext"/>
        </w:rPr>
        <w:t>zuguterletzt</w:t>
      </w:r>
      <w:proofErr w:type="spellEnd"/>
      <w:proofErr w:type="gramEnd"/>
      <w:r>
        <w:rPr>
          <w:rStyle w:val="Flietext"/>
        </w:rPr>
        <w:t xml:space="preserve"> etwas tiefer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gehängt werden. Eigentlich bilden sie eine kleine Kette von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Drohungen und gelten nicht nur jenen Vorwitzigen, die Medi-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zin</w:t>
      </w:r>
      <w:proofErr w:type="spellEnd"/>
      <w:r>
        <w:rPr>
          <w:rStyle w:val="Flietext"/>
        </w:rPr>
        <w:t>, sondern allen Frauen, die überhaupt studieren wollen, ja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gewissermaßen dem ganzen Geschlecht, falls es wirklich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sonnen sein sollte, so Unziemliches unter sich zu dulden. Man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hört und liest ähnliches allerorten, wir folgen dabei dem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schon erwähnten Aufsatz von </w:t>
      </w:r>
      <w:proofErr w:type="spellStart"/>
      <w:r>
        <w:rPr>
          <w:rStyle w:val="Flietext"/>
        </w:rPr>
        <w:t>vr</w:t>
      </w:r>
      <w:proofErr w:type="spellEnd"/>
      <w:r>
        <w:rPr>
          <w:rStyle w:val="Flietext"/>
        </w:rPr>
        <w:t xml:space="preserve">. </w:t>
      </w:r>
      <w:proofErr w:type="spellStart"/>
      <w:r>
        <w:rPr>
          <w:rStyle w:val="Flietext"/>
        </w:rPr>
        <w:t>meü</w:t>
      </w:r>
      <w:proofErr w:type="spellEnd"/>
      <w:r>
        <w:rPr>
          <w:rStyle w:val="Flietext"/>
        </w:rPr>
        <w:t>. Kaiser in der Allg.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Zeitung vom 18. Februar 1891.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3E31E5A5" w14:textId="11321283" w:rsidR="005053C9" w:rsidRDefault="00000000">
      <w:pPr>
        <w:pStyle w:val="Flietext0"/>
        <w:ind w:firstLine="360"/>
      </w:pPr>
      <w:r>
        <w:rPr>
          <w:rStyle w:val="Flietext"/>
        </w:rPr>
        <w:t>Dort wird gesagt, die Möglichkeit der Erreichung des von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Frauenbewegung angestrebten Zieles müsse allerdings zu-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gegeben werden, aber der errungene Erfolg werde Opfer kosten.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Alles das, was die Frau dem Manne begehrenswert mache,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die Kunst aller Zeiten an ihr verherrlicht und die Ge-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schichte an den Frauennamen, die sie verewige, bewundert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habe, die Weiblichkeit, gehe unwiederbringlich verloren.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1B43B8F2" w14:textId="6EAC34D2" w:rsidR="005053C9" w:rsidRDefault="00000000">
      <w:pPr>
        <w:pStyle w:val="Flietext0"/>
        <w:ind w:firstLine="360"/>
      </w:pPr>
      <w:r>
        <w:rPr>
          <w:rStyle w:val="Flietext"/>
        </w:rPr>
        <w:t>Alles, was die Frau dem Manne begehrenswert macht,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geht unwiederbringlich verloren, wenn sie sich Berufs-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formen zuwendet, die eine höhere geistige Ausbildung </w:t>
      </w:r>
      <w:proofErr w:type="spellStart"/>
      <w:r>
        <w:rPr>
          <w:rStyle w:val="Flietext"/>
        </w:rPr>
        <w:t>erfor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dern</w:t>
      </w:r>
      <w:proofErr w:type="spellEnd"/>
      <w:r>
        <w:rPr>
          <w:rStyle w:val="Flietext"/>
        </w:rPr>
        <w:t>, und dieses „Alles" nennt Dr. Kaiser mit dem viel-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bergenden Namen „Weiblichkeit". Der Satz ist gar nicht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schön und zu Anfang auch ganz imponierend, wenn man ihn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näher besieht, ist aber doch herzlich wenig damit anzufangen.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Namentlich wird es den Frauen selbst </w:t>
      </w:r>
      <w:proofErr w:type="gramStart"/>
      <w:r>
        <w:rPr>
          <w:rStyle w:val="Flietext"/>
        </w:rPr>
        <w:t>schwer fallen</w:t>
      </w:r>
      <w:proofErr w:type="gramEnd"/>
      <w:r>
        <w:rPr>
          <w:rStyle w:val="Flietext"/>
        </w:rPr>
        <w:t>, der darin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versteckten Drohung, der Mann könnte unter Umständen auf-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hören des Weibes zu begehren, mit </w:t>
      </w:r>
      <w:proofErr w:type="spellStart"/>
      <w:r>
        <w:rPr>
          <w:rStyle w:val="Flietext"/>
        </w:rPr>
        <w:t>unsatirischem</w:t>
      </w:r>
      <w:proofErr w:type="spellEnd"/>
      <w:r>
        <w:rPr>
          <w:rStyle w:val="Flietext"/>
        </w:rPr>
        <w:t xml:space="preserve"> Ernst zu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begegnen. Auf den Streik können sie es getrost ankommen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lassen;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Bäume hier nicht in den Himmel wachsen, da-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ist gesorgt. Solange die Verneinung des Willens zum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 nicht Menschheitsprinzip geworden ist, solange wird das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 dem Manne ein Gut bedeuten, nach dem er strebt, um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 im Notfall kämpft. Vom alten Kurs nach dieser Rich-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lastRenderedPageBreak/>
        <w:t>tung</w:t>
      </w:r>
      <w:proofErr w:type="spellEnd"/>
      <w:r>
        <w:rPr>
          <w:rStyle w:val="Flietext"/>
        </w:rPr>
        <w:t xml:space="preserve"> würde auch durch das Frauenstudium, und wenn es sich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aus alle Fakultäten</w:t>
      </w:r>
      <w:proofErr w:type="gramEnd"/>
      <w:r>
        <w:rPr>
          <w:rStyle w:val="Flietext"/>
        </w:rPr>
        <w:t xml:space="preserve"> ausdehnte, nicht eine Linie aufs Spiel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gesetzt. Für eine einzelne vielleicht, aber auch nur vielleicht,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die Gesamtheit nimmermehr.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101AD2C4" w14:textId="408C654E" w:rsidR="005053C9" w:rsidRDefault="00000000">
      <w:pPr>
        <w:pStyle w:val="Flietext0"/>
        <w:ind w:firstLine="360"/>
      </w:pPr>
      <w:r>
        <w:rPr>
          <w:rStyle w:val="Flietext"/>
        </w:rPr>
        <w:t>Was der Mann beim Weibe sucht, ist Freude. Freude,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Lebensanmut und Lebensbequemlichkeit.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ihm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wahrt bleiben, darauf steht sein Verlangen,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</w:t>
      </w:r>
      <w:proofErr w:type="spellStart"/>
      <w:r>
        <w:rPr>
          <w:rStyle w:val="Flietext"/>
        </w:rPr>
        <w:t>mög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lichst</w:t>
      </w:r>
      <w:proofErr w:type="spellEnd"/>
      <w:r>
        <w:rPr>
          <w:rStyle w:val="Flietext"/>
        </w:rPr>
        <w:t xml:space="preserve"> mühelos für ihn geschähe, ist sein Wunsch. Die sicherste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Garantie hierfür vermutet er darin,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auf der Frauen Seite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jene ganze Summen</w:t>
      </w:r>
      <w:proofErr w:type="gramEnd"/>
      <w:r>
        <w:rPr>
          <w:rStyle w:val="Flietext"/>
        </w:rPr>
        <w:t xml:space="preserve"> von Eigenschaften, die man gewöhnlich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 „Weiblichkeit" begreift, immer in reichlicher Vertretung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gefunden werde. Die Fügsamkeit vor allem und die Geduld,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das Bedürfnis aufzublicken und zu verehren, leicht </w:t>
      </w:r>
      <w:proofErr w:type="spellStart"/>
      <w:r>
        <w:rPr>
          <w:rStyle w:val="Flietext"/>
        </w:rPr>
        <w:t>anzu</w:t>
      </w:r>
      <w:proofErr w:type="spellEnd"/>
      <w:r>
        <w:rPr>
          <w:rStyle w:val="Flietext"/>
        </w:rPr>
        <w:t>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fachende Empfindung und harmloser Frohsinn, das sanfte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Schweigen und das sanfte Wort, die dienende Liebe. Selbst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unser weibliches Schönheitsideal ist großenteils dahin berechnet.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schlanke Leib, der leicht </w:t>
      </w:r>
      <w:proofErr w:type="spellStart"/>
      <w:r>
        <w:rPr>
          <w:rStyle w:val="Flietext"/>
        </w:rPr>
        <w:t>umfaßt</w:t>
      </w:r>
      <w:proofErr w:type="spellEnd"/>
      <w:r>
        <w:rPr>
          <w:rStyle w:val="Flietext"/>
        </w:rPr>
        <w:t xml:space="preserve"> und festgehalten werden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kann, die weichen Formen, die nirgends verletzen und wenig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Ellbogenraum beanspruchen, die kleine Hand, die wenigstens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wehrlos scheint, der zarte Fuß, der auch die Fliehende nicht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weithin trägt.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</w:p>
    <w:p w14:paraId="70145B2D" w14:textId="7D271EC0" w:rsidR="005053C9" w:rsidRDefault="00000000">
      <w:pPr>
        <w:pStyle w:val="Flietext0"/>
        <w:ind w:firstLine="360"/>
      </w:pPr>
      <w:r>
        <w:rPr>
          <w:rStyle w:val="Flietext"/>
        </w:rPr>
        <w:t>Und der Mann steht auf dem Boden seines natürlichen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Rechtes, wenn er von diesen guten und hübschen Dingen, die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zu seiner irdischen Glückseligkeit beizutragen vermögen,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 Jota einbüßen will, nur damit ist er im Irrtum,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er meint,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irgend etwas</w:t>
      </w:r>
      <w:proofErr w:type="spellEnd"/>
      <w:r>
        <w:rPr>
          <w:rStyle w:val="Flietext"/>
        </w:rPr>
        <w:t xml:space="preserve"> davon in Frage stünde,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ein paar hundert wackerer Mädchen sich den Wissen-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schaften</w:t>
      </w:r>
      <w:proofErr w:type="spellEnd"/>
      <w:r>
        <w:rPr>
          <w:rStyle w:val="Flietext"/>
        </w:rPr>
        <w:t xml:space="preserve"> widmeten. Nicht einmal für sie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>, besonders</w:t>
      </w:r>
      <w:r w:rsidR="00FB5C9C">
        <w:rPr>
          <w:rStyle w:val="Flietext"/>
        </w:rPr>
        <w:t xml:space="preserve"> v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für die Medizinerinnen. Denn ein guter Teil der vor-</w:t>
      </w:r>
      <w:r w:rsidR="00FB5C9C">
        <w:rPr>
          <w:rStyle w:val="Flietext"/>
        </w:rPr>
        <w:t xml:space="preserve"> &lt;</w:t>
      </w:r>
      <w:proofErr w:type="spellStart"/>
      <w:r w:rsidR="00FB5C9C">
        <w:rPr>
          <w:rStyle w:val="Flietext"/>
        </w:rPr>
        <w:t>lb</w:t>
      </w:r>
      <w:proofErr w:type="spellEnd"/>
      <w:r w:rsidR="00FB5C9C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erwähnten Tugenden und Eigenschaften fände eben in deren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künftigem Beruf vorzügliche Verwendung.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daneben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Gehärteres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Spannkrüftigeres</w:t>
      </w:r>
      <w:proofErr w:type="spellEnd"/>
      <w:r>
        <w:rPr>
          <w:rStyle w:val="Flietext"/>
        </w:rPr>
        <w:t>, mit einem Wort Männlicheres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ebenfalls an sich zur Erscheinung zu bringen und auszubilden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haben werden, steht freilich fest, aber auch dieses wird, wenn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richtig </w:t>
      </w:r>
      <w:proofErr w:type="spellStart"/>
      <w:r>
        <w:rPr>
          <w:rStyle w:val="Flietext"/>
        </w:rPr>
        <w:t>erfaßt</w:t>
      </w:r>
      <w:proofErr w:type="spellEnd"/>
      <w:r>
        <w:rPr>
          <w:rStyle w:val="Flietext"/>
        </w:rPr>
        <w:t xml:space="preserve"> und richtig dosiert, weder </w:t>
      </w:r>
      <w:proofErr w:type="gramStart"/>
      <w:r>
        <w:rPr>
          <w:rStyle w:val="Flietext"/>
        </w:rPr>
        <w:t>ihnen,</w:t>
      </w:r>
      <w:proofErr w:type="gramEnd"/>
      <w:r>
        <w:rPr>
          <w:rStyle w:val="Flietext"/>
        </w:rPr>
        <w:t xml:space="preserve"> noch ihrem Ge-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schlecht, noch aber der Allgemeinheit zum Schaden gereichen.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Gegenteil. Selbst die Geschichte, auf die Dr. Kaiser sich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emphatisch beruft, objektiver als der ichsüchtige Mensch,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versteht und feiert an den Frauen, deren Gedächtnis sie ruhm-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 aufbewahrt, auch noch anderes, als mit dem bloß land-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läufigen Begriff der Weiblichkeit sich deckt: völkerlenkende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Weisheit und Energie, staatskluge Umsicht, kriegerische Tapfer-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persönlichen Mut.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57FAD378" w14:textId="30C84D1B" w:rsidR="005053C9" w:rsidRDefault="00000000">
      <w:pPr>
        <w:pStyle w:val="Flietext0"/>
        <w:ind w:firstLine="360"/>
      </w:pPr>
      <w:r>
        <w:rPr>
          <w:rStyle w:val="Flietext"/>
        </w:rPr>
        <w:t xml:space="preserve">In unmittelbarem </w:t>
      </w:r>
      <w:proofErr w:type="spellStart"/>
      <w:r>
        <w:rPr>
          <w:rStyle w:val="Flietext"/>
        </w:rPr>
        <w:t>Anschluß</w:t>
      </w:r>
      <w:proofErr w:type="spellEnd"/>
      <w:r>
        <w:rPr>
          <w:rStyle w:val="Flietext"/>
        </w:rPr>
        <w:t xml:space="preserve"> an den Satz von der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wiederbringlich</w:t>
      </w:r>
      <w:proofErr w:type="spellEnd"/>
      <w:r>
        <w:rPr>
          <w:rStyle w:val="Flietext"/>
        </w:rPr>
        <w:t xml:space="preserve"> verlorenen Weiblichkeit heißt es in jenem Artikel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weiter: Die Natur habe das Weib unter den Schutz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Mannes gestellt, die Frau aber, die mit dem Manne gleich-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berechtigt in die Schranken träte, um teilzunehmen an dem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Kampf, in dem nur rastloses, rücksichtsloses Ringen </w:t>
      </w:r>
      <w:proofErr w:type="gramStart"/>
      <w:r>
        <w:rPr>
          <w:rStyle w:val="Flietext"/>
        </w:rPr>
        <w:t>zum Siege</w:t>
      </w:r>
      <w:proofErr w:type="gramEnd"/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führe, gehe jenes Rechtes auf Schutz verloren. Der verstärkte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Mitbewerb</w:t>
      </w:r>
      <w:proofErr w:type="spellEnd"/>
      <w:r>
        <w:rPr>
          <w:rStyle w:val="Flietext"/>
        </w:rPr>
        <w:t xml:space="preserve"> werde den harten Kampf noch erbitterter machen und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rücksichtslos entfalteten, durch nichts behinderten Kraft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Mannes gegenüber müsse das Weib unterliegen.</w:t>
      </w:r>
      <w:r w:rsidR="00640AB4" w:rsidRPr="00640AB4">
        <w:rPr>
          <w:rStyle w:val="Hyperlink"/>
        </w:rPr>
        <w:t xml:space="preserve"> </w:t>
      </w:r>
      <w:r w:rsidR="00640AB4">
        <w:rPr>
          <w:rStyle w:val="Flietext"/>
        </w:rPr>
        <w:t>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4C8F81D4" w14:textId="239B287D" w:rsidR="005053C9" w:rsidRDefault="00000000">
      <w:pPr>
        <w:pStyle w:val="Flietext0"/>
        <w:ind w:firstLine="360"/>
      </w:pPr>
      <w:r>
        <w:rPr>
          <w:rStyle w:val="Flietext"/>
        </w:rPr>
        <w:t>Das ist klipp und klar eine Verkündigung des Faustrechts.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ihr nicht pariert, drücken wir euch zu Boden. Wir würden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Frauen raten, auch dieses ruhig abzuwarten. Wer imstande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ist, die Wirklichkeit der Dinge von überlebtem Formelkram zu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lösen, wird kaum auf die Idee kommen,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zu Boden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gedrücktes Weib im </w:t>
      </w:r>
      <w:proofErr w:type="spellStart"/>
      <w:r>
        <w:rPr>
          <w:rStyle w:val="Flietext"/>
        </w:rPr>
        <w:t>Weltplan</w:t>
      </w:r>
      <w:proofErr w:type="spellEnd"/>
      <w:r>
        <w:rPr>
          <w:rStyle w:val="Flietext"/>
        </w:rPr>
        <w:t xml:space="preserve"> der nächsten Jahrhunderte liege.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Männer aber haben bislang für die Entfaltung ihrer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Kräfte ungehindert freie Bahn gehabt, nichts hat sie darin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gehemmt, am allerwenigsten zarte Rücksichtnahme auf das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Weib. So darf angenommen 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ihre verfüg-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baren Mittel in Umlauf gesetzt seien, und was sich da des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weiteren noch viel mehr entfalten sollte, als durch den Fort-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schritt der Zeit ganz von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 xml:space="preserve"> kommt, ist nicht recht </w:t>
      </w:r>
      <w:proofErr w:type="spellStart"/>
      <w:r>
        <w:rPr>
          <w:rStyle w:val="Flietext"/>
        </w:rPr>
        <w:t>abzu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sehen. Wären größere Erfolge zu erreichen gewesen, sie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würden ohne die mindesten Gewissenszweifel zutage gefördert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worden sein, auch um den Preis noch größerer Rücksichts-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losigkeit</w:t>
      </w:r>
      <w:proofErr w:type="spellEnd"/>
      <w:r>
        <w:rPr>
          <w:rStyle w:val="Flietext"/>
        </w:rPr>
        <w:t>. Der Wettbewerb der Frauen wird dem Ganzen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dadurch dienen,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auf der Männer Seite neue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Titanen zeitigt, sondern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dort die Schwächlinge offen-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bart</w:t>
      </w:r>
      <w:proofErr w:type="spellEnd"/>
      <w:r>
        <w:rPr>
          <w:rStyle w:val="Flietext"/>
        </w:rPr>
        <w:t xml:space="preserve"> und mit der eigenen unverbrauchten Kraft an deren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Stelle rückt. Denn bei den Frauen liegen noch </w:t>
      </w:r>
      <w:proofErr w:type="spellStart"/>
      <w:r>
        <w:rPr>
          <w:rStyle w:val="Flietext"/>
        </w:rPr>
        <w:t>unange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wendete Kräfte, Reservefonds physischer, moralischer und in-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tellektueller</w:t>
      </w:r>
      <w:proofErr w:type="spellEnd"/>
      <w:r>
        <w:rPr>
          <w:rStyle w:val="Flietext"/>
        </w:rPr>
        <w:t xml:space="preserve"> Art und unter den Jüngeren wächst ein Geschlecht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heran, steht mitunter schon auf den Füßen, dem die Erkennt-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nis</w:t>
      </w:r>
      <w:proofErr w:type="spellEnd"/>
      <w:r>
        <w:rPr>
          <w:rStyle w:val="Flietext"/>
        </w:rPr>
        <w:t xml:space="preserve"> und die Not zu gleichen Teilen die Entschlossenheit geben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werden, sie aus der Haft zu befreien und für die Welt nutz-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bar zu machen.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387476AF" w14:textId="762FCEC0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„Die Natur hat die Frau unter den Schutz des Mannes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gestellt." Auch dies bei näherer Besichtigung nichts weiter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eine der Redensarten, wie sie im Schwange gehen, die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einem gelegentlich an den Kopf geworfen werden, gedankenlos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unbesonnen, aber mit </w:t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namhafterer </w:t>
      </w:r>
      <w:proofErr w:type="gramStart"/>
      <w:r>
        <w:rPr>
          <w:rStyle w:val="Flietext"/>
        </w:rPr>
        <w:t>Sicherheit,</w:t>
      </w:r>
      <w:proofErr w:type="gramEnd"/>
      <w:r>
        <w:rPr>
          <w:rStyle w:val="Flietext"/>
        </w:rPr>
        <w:t xml:space="preserve"> als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unanfechtbares Dogma. Die Gesellschaft in ihrer einträchtigen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Heuchelei hat derartige Glaubenssätze an vielen Orten nötig;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hier braucht sie ihn, um der nackten </w:t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 xml:space="preserve"> von der Hörig-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der Frau ein schamvoll-humanes Röckchen anzuziehen.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Aber</w:t>
      </w:r>
      <w:proofErr w:type="gramEnd"/>
      <w:r>
        <w:rPr>
          <w:rStyle w:val="Flietext"/>
        </w:rPr>
        <w:t xml:space="preserve"> wenn sich die Herrschaften, die dergleichen in den Mund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nehmen, doch nur vorher in etwas klar machen wollten, wie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außerordentlich </w:t>
      </w:r>
      <w:proofErr w:type="spellStart"/>
      <w:r>
        <w:rPr>
          <w:rStyle w:val="Flietext"/>
        </w:rPr>
        <w:t>mißlich</w:t>
      </w:r>
      <w:proofErr w:type="spellEnd"/>
      <w:r>
        <w:rPr>
          <w:rStyle w:val="Flietext"/>
        </w:rPr>
        <w:t xml:space="preserve"> es ist und bleibt, aus unserer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sellschaftlichen</w:t>
      </w:r>
      <w:proofErr w:type="spellEnd"/>
      <w:r>
        <w:rPr>
          <w:rStyle w:val="Flietext"/>
        </w:rPr>
        <w:t xml:space="preserve"> Verfassung heraus sich auf die Natur zu berufen</w:t>
      </w:r>
      <w:r w:rsidR="00640AB4">
        <w:rPr>
          <w:rStyle w:val="Flietext"/>
        </w:rPr>
        <w:t>.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66F9FB27" w14:textId="5FDDCEDA" w:rsidR="005053C9" w:rsidRDefault="00000000">
      <w:pPr>
        <w:pStyle w:val="Flietext0"/>
        <w:spacing w:line="331" w:lineRule="auto"/>
        <w:ind w:firstLine="360"/>
        <w:sectPr w:rsidR="005053C9">
          <w:headerReference w:type="even" r:id="rId30"/>
          <w:headerReference w:type="default" r:id="rId31"/>
          <w:headerReference w:type="first" r:id="rId32"/>
          <w:pgSz w:w="11909" w:h="16834"/>
          <w:pgMar w:top="4370" w:right="3570" w:bottom="4181" w:left="345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Die Frau unter dem natürlichen Schutz des Mannes!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der Trunkenbold, der als letzte Tagesarbeit seinem armen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Weibe, das sich vielleicht bloß zwischen ihn und die Kinder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wirft, die Knochen halb </w:t>
      </w:r>
      <w:proofErr w:type="gramStart"/>
      <w:r>
        <w:rPr>
          <w:rStyle w:val="Flietext"/>
        </w:rPr>
        <w:t>entzwei schlägt</w:t>
      </w:r>
      <w:proofErr w:type="gramEnd"/>
      <w:r>
        <w:rPr>
          <w:rStyle w:val="Flietext"/>
        </w:rPr>
        <w:t>? Am Ende prügelt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sie aus Prinzip, weil diese Kreuzträgerin in unerlaubtem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Wettbewerb, als sein Konkurrent, tagsüber in der Fabrik sich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todmüde geschafft und dadurch den Anspruch auf seine </w:t>
      </w:r>
      <w:proofErr w:type="spellStart"/>
      <w:r>
        <w:rPr>
          <w:rStyle w:val="Flietext"/>
        </w:rPr>
        <w:t>natür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Rücksicht verwirkt hat? Und alle jene Schwurgerichts-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verhandlungen</w:t>
      </w:r>
      <w:proofErr w:type="spellEnd"/>
      <w:r>
        <w:rPr>
          <w:rStyle w:val="Flietext"/>
        </w:rPr>
        <w:t xml:space="preserve"> bei geschlossenen Thüren, mit ihren unzähligen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</w:p>
    <w:p w14:paraId="1F24F05F" w14:textId="46E1F012" w:rsidR="005053C9" w:rsidRDefault="00000000" w:rsidP="00BE4EB7">
      <w:pPr>
        <w:pStyle w:val="Flietext0"/>
        <w:spacing w:line="331" w:lineRule="auto"/>
        <w:ind w:firstLine="0"/>
        <w:jc w:val="both"/>
      </w:pPr>
      <w:r>
        <w:rPr>
          <w:rStyle w:val="Flietext"/>
        </w:rPr>
        <w:lastRenderedPageBreak/>
        <w:t>Verurteilungen? Und der damit verwandte fürchterliche Mo-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lochdienst</w:t>
      </w:r>
      <w:proofErr w:type="spellEnd"/>
      <w:r>
        <w:rPr>
          <w:rStyle w:val="Flietext"/>
        </w:rPr>
        <w:t>, über den die Enthüllungen vor einigen Jahren die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englischen Zeitungen füllten? Der </w:t>
      </w:r>
      <w:proofErr w:type="spellStart"/>
      <w:r>
        <w:rPr>
          <w:rStyle w:val="Flietext"/>
        </w:rPr>
        <w:t>Prozeß</w:t>
      </w:r>
      <w:proofErr w:type="spellEnd"/>
      <w:r>
        <w:rPr>
          <w:rStyle w:val="Flietext"/>
        </w:rPr>
        <w:t xml:space="preserve"> Heinze mit seinen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entsetzlichen Aufschlüssen? Und jene endlosen Scharen, jene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Heerzüge von Unglücklichen, von Hagar bis zu Gretchen, den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beiden Typen dieser jammervollen Genossenschaft, die erst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liebt und dann in Schuld und Not allein gelassen worden,</w:t>
      </w:r>
      <w:r w:rsidR="00640AB4">
        <w:rPr>
          <w:rStyle w:val="Flietext"/>
        </w:rPr>
        <w:t xml:space="preserve"> &lt;</w:t>
      </w:r>
      <w:proofErr w:type="spellStart"/>
      <w:r w:rsidR="00640AB4">
        <w:rPr>
          <w:rStyle w:val="Flietext"/>
        </w:rPr>
        <w:t>lb</w:t>
      </w:r>
      <w:proofErr w:type="spellEnd"/>
      <w:r w:rsidR="00640AB4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dem Satanswort vielleicht: „sie ist die erste nicht!"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Ja wohl, die erste nicht und nicht die letzte! Von Schlimmerem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Schlimmstem, das mit dieser unaufhörlichen, grauen-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haften Opferung zusammenhängt, nicht noch einmal zu reden.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672620E2" w14:textId="107F3A5E" w:rsidR="005053C9" w:rsidRDefault="00000000">
      <w:pPr>
        <w:pStyle w:val="Flietext0"/>
        <w:spacing w:line="331" w:lineRule="auto"/>
        <w:ind w:firstLine="360"/>
        <w:sectPr w:rsidR="005053C9">
          <w:headerReference w:type="even" r:id="rId33"/>
          <w:headerReference w:type="default" r:id="rId34"/>
          <w:pgSz w:w="11909" w:h="16834"/>
          <w:pgMar w:top="4370" w:right="3570" w:bottom="4181" w:left="3456" w:header="3942" w:footer="3753" w:gutter="0"/>
          <w:pgNumType w:start="37"/>
          <w:cols w:space="720"/>
          <w:noEndnote/>
          <w:docGrid w:linePitch="360"/>
        </w:sectPr>
      </w:pPr>
      <w:r>
        <w:rPr>
          <w:rStyle w:val="Flietext"/>
        </w:rPr>
        <w:t>Es ist entschieden manchmal philosophischer, wenn man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gewisse Dinge lieber nicht ausspricht. Der Satz von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Schutz des Mannes, unter den die Natur selbst das Weib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gestellt habe, gehört dazu. Wagt man es dennoch, so </w:t>
      </w:r>
      <w:proofErr w:type="spellStart"/>
      <w:r>
        <w:rPr>
          <w:rStyle w:val="Flietext"/>
        </w:rPr>
        <w:t>muß</w:t>
      </w:r>
      <w:proofErr w:type="spellEnd"/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 eben auch gewärtigen,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einem die Kehrseite der Me-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daille</w:t>
      </w:r>
      <w:proofErr w:type="spellEnd"/>
      <w:r>
        <w:rPr>
          <w:rStyle w:val="Flietext"/>
        </w:rPr>
        <w:t xml:space="preserve"> vorgehalten wird. Die Kehrseite dieser Medaille aber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trägt unselige Schrift.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3CC87D08" w14:textId="77777777" w:rsidR="005053C9" w:rsidRDefault="005053C9">
      <w:pPr>
        <w:pStyle w:val="Flietext0"/>
        <w:numPr>
          <w:ilvl w:val="0"/>
          <w:numId w:val="3"/>
        </w:numPr>
        <w:spacing w:line="240" w:lineRule="auto"/>
        <w:ind w:firstLine="0"/>
      </w:pPr>
    </w:p>
    <w:p w14:paraId="72716A34" w14:textId="0A4A5710" w:rsidR="005053C9" w:rsidRDefault="00000000">
      <w:pPr>
        <w:pStyle w:val="Flietext0"/>
        <w:ind w:firstLine="360"/>
      </w:pPr>
      <w:r>
        <w:rPr>
          <w:rStyle w:val="Flietext"/>
        </w:rPr>
        <w:t>Die Motive, welche den Frauen für ihr Verlangen, vor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 zum Studium der Medizin zugelassen zu werden, die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hauptsächlich maßgebenden sind, setzen sich mehrfach zusammen.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Erstens glauben die Frauen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ihre spezielle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Veranlangung</w:t>
      </w:r>
      <w:proofErr w:type="spellEnd"/>
      <w:r>
        <w:rPr>
          <w:rStyle w:val="Flietext"/>
        </w:rPr>
        <w:t xml:space="preserve"> dafür eine über allen Zweifel erhabene sei;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zweitens halten sie die Forderung des weiblichen Arztes für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weibliche Hälfte der Menschheit aus Gründen der Ge-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sittung</w:t>
      </w:r>
      <w:proofErr w:type="spellEnd"/>
      <w:r>
        <w:rPr>
          <w:rStyle w:val="Flietext"/>
        </w:rPr>
        <w:t xml:space="preserve"> und Humanität für durchaus berechtigt und an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Zeit; und drittens sind sie überzeugt, im ärztlichen Beruf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 Leben und Gesundheit zumal des eigenen Geschlechts viel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Gutes und Behilfliches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zu können. </w:t>
      </w:r>
      <w:proofErr w:type="spellStart"/>
      <w:r>
        <w:rPr>
          <w:rStyle w:val="Flietext"/>
        </w:rPr>
        <w:t>Faßt</w:t>
      </w:r>
      <w:proofErr w:type="spellEnd"/>
      <w:r>
        <w:rPr>
          <w:rStyle w:val="Flietext"/>
        </w:rPr>
        <w:t xml:space="preserve"> man diese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dreigliederige Begründung näher ins Auge, so ist zu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ersten Glied </w:t>
      </w:r>
      <w:proofErr w:type="gramStart"/>
      <w:r>
        <w:rPr>
          <w:rStyle w:val="Flietext"/>
        </w:rPr>
        <w:t>derselben freilich</w:t>
      </w:r>
      <w:proofErr w:type="gramEnd"/>
      <w:r>
        <w:rPr>
          <w:rStyle w:val="Flietext"/>
        </w:rPr>
        <w:t xml:space="preserve"> sofort zu bemerken,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, so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zweifelhaft es den Frauen auch erscheinen mag, seine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sächlichkeit</w:t>
      </w:r>
      <w:proofErr w:type="spellEnd"/>
      <w:r>
        <w:rPr>
          <w:rStyle w:val="Flietext"/>
        </w:rPr>
        <w:t xml:space="preserve"> doch nicht ohne Einschränkung zugegeben zu werden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braucht.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40445FB" w14:textId="687142D4" w:rsidR="005053C9" w:rsidRDefault="00000000">
      <w:pPr>
        <w:pStyle w:val="Flietext0"/>
        <w:ind w:firstLine="360"/>
        <w:sectPr w:rsidR="005053C9">
          <w:pgSz w:w="11909" w:h="16834"/>
          <w:pgMar w:top="4309" w:right="3516" w:bottom="4183" w:left="3486" w:header="3881" w:footer="3755" w:gutter="0"/>
          <w:cols w:space="720"/>
          <w:noEndnote/>
          <w:docGrid w:linePitch="360"/>
        </w:sectPr>
      </w:pPr>
      <w:r>
        <w:rPr>
          <w:rStyle w:val="Flietext"/>
        </w:rPr>
        <w:t xml:space="preserve">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Menschen, die gebildet genug sind, um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befangen zu bekennen: „ich verstehe nichts von Astronomie,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von Elektrotechnik, oder auch von Musik", aber selbst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Diogenes mit der Laterne würde nicht leicht einen entdecken,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ebenso freimütig eingestünde, in medizinischen Dingen zu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Unwissenden zu gehören. Die Sucht unserer Zeit aus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 gleich breite Bettelsuppen zu kochen, für jede kleine Be-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sitzergreifung</w:t>
      </w:r>
      <w:proofErr w:type="spellEnd"/>
      <w:r>
        <w:rPr>
          <w:rStyle w:val="Flietext"/>
        </w:rPr>
        <w:t xml:space="preserve"> auf </w:t>
      </w:r>
      <w:proofErr w:type="gramStart"/>
      <w:r>
        <w:rPr>
          <w:rStyle w:val="Flietext"/>
        </w:rPr>
        <w:t>irgend welchem</w:t>
      </w:r>
      <w:proofErr w:type="gramEnd"/>
      <w:r>
        <w:rPr>
          <w:rStyle w:val="Flietext"/>
        </w:rPr>
        <w:t xml:space="preserve"> Gebiet so rasch als möglich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ganze Nation zum bewundernden Zeugen aufzurufen, und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32FD4FAD" w14:textId="6E2BBAE2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dadurch das Begriffsvermögen der Menge mit manchmal noch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sehr </w:t>
      </w:r>
      <w:proofErr w:type="spellStart"/>
      <w:r>
        <w:rPr>
          <w:rStyle w:val="Flietext"/>
        </w:rPr>
        <w:t>unentwirrten</w:t>
      </w:r>
      <w:proofErr w:type="spellEnd"/>
      <w:r>
        <w:rPr>
          <w:rStyle w:val="Flietext"/>
        </w:rPr>
        <w:t xml:space="preserve"> Problemen zu belasten, von der die Ver-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treter</w:t>
      </w:r>
      <w:proofErr w:type="spellEnd"/>
      <w:r>
        <w:rPr>
          <w:rStyle w:val="Flietext"/>
        </w:rPr>
        <w:t xml:space="preserve"> der wissenschaftlichen Medizin für ihr Teil keineswegs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freizusprechen sind; dazu unser neuestes Schoßkind und Völker-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übel die Hygiene, in deren unfehlbarem Namen nächstens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jeder Schulbube Protest einlegt, wenn er sich um ein paar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Kubikmeter der ihm von dieser unermüdlichen </w:t>
      </w:r>
      <w:proofErr w:type="spellStart"/>
      <w:r>
        <w:rPr>
          <w:rStyle w:val="Flietext"/>
        </w:rPr>
        <w:t>Gesetzemacherin</w:t>
      </w:r>
      <w:proofErr w:type="spell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zuerkannten Luft, oder um einen halben Sonnenstrahl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nachteiligt</w:t>
      </w:r>
      <w:proofErr w:type="spellEnd"/>
      <w:r>
        <w:rPr>
          <w:rStyle w:val="Flietext"/>
        </w:rPr>
        <w:t xml:space="preserve"> glaubt, dies alles miteinander trägt wohl mit Schuld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daran.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AE6811B" w14:textId="7FF346EB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Und daneben hat bekanntlich ein jeder noch am eigenen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Leib ein stets bereites Versuchsobjekt für private Gesundheits-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lehre, Diagnose und Therapie, zu welch letzterer ihm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Hilfsmittel aus der </w:t>
      </w:r>
      <w:proofErr w:type="spellStart"/>
      <w:r>
        <w:rPr>
          <w:rStyle w:val="Flietext"/>
        </w:rPr>
        <w:t>Oeffentlichkeit</w:t>
      </w:r>
      <w:proofErr w:type="spellEnd"/>
      <w:r>
        <w:rPr>
          <w:rStyle w:val="Flietext"/>
        </w:rPr>
        <w:t xml:space="preserve"> ebenfalls massenhaft </w:t>
      </w:r>
      <w:proofErr w:type="spellStart"/>
      <w:r>
        <w:rPr>
          <w:rStyle w:val="Flietext"/>
        </w:rPr>
        <w:t>ange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priesen und zugänglich gemacht werden. Was </w:t>
      </w:r>
      <w:proofErr w:type="gramStart"/>
      <w:r>
        <w:rPr>
          <w:rStyle w:val="Flietext"/>
        </w:rPr>
        <w:t>Wunder</w:t>
      </w:r>
      <w:proofErr w:type="gramEnd"/>
      <w:r>
        <w:rPr>
          <w:rStyle w:val="Flietext"/>
        </w:rPr>
        <w:t xml:space="preserve"> wenn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da, bei dem einerseits so natürlichen und andererseits so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allen Seiten angeregten und wacherhaltenen Interesse für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Wissenschaft vom gesunden und kranken Menschen, auch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Meinung von einer besonderen persönlichen Begabung dafür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anfängt in vielen Köpfen zu spuken. Und was Wunder,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die Frauen, die als die hauptsächlichsten Krankenpflege-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rinnen der ganzen Welt zu diesen Dingen schon von amts-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wegen herangezogen werden, dabei im Vordertreffen stehen.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7F3B9CF" w14:textId="5028E55D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Nur beruht in hundert Fällen die Sache auch bei ihnen auf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Aberglauben. Man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da hineingesehen haben. Nicht ein-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mal auf ihrem ureigensten Grund und Boden, der häuslichen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Gesundheitspflege und Krankenwartung, wäre allen die Note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„genügend" auszustellen.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ihrer gar nicht wenige,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in dem, was dazu gehört, von Natur schwächere </w:t>
      </w:r>
      <w:proofErr w:type="spellStart"/>
      <w:r>
        <w:rPr>
          <w:rStyle w:val="Flietext"/>
        </w:rPr>
        <w:t>Veran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lagung</w:t>
      </w:r>
      <w:proofErr w:type="spellEnd"/>
      <w:r>
        <w:rPr>
          <w:rStyle w:val="Flietext"/>
        </w:rPr>
        <w:t xml:space="preserve"> zeigen als der nächste beste Mann. Mütter, die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Viertel- oder Halbduzend Kinder aufziehen, sich dieser 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gabe</w:t>
      </w:r>
      <w:proofErr w:type="spellEnd"/>
      <w:r>
        <w:rPr>
          <w:rStyle w:val="Flietext"/>
        </w:rPr>
        <w:t xml:space="preserve"> mit Treue und gutem Willen widmen, und die es doch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nie </w:t>
      </w:r>
      <w:proofErr w:type="spellStart"/>
      <w:proofErr w:type="gramStart"/>
      <w:r>
        <w:rPr>
          <w:rStyle w:val="Flietext"/>
        </w:rPr>
        <w:t>soweit</w:t>
      </w:r>
      <w:proofErr w:type="spellEnd"/>
      <w:proofErr w:type="gramEnd"/>
      <w:r>
        <w:rPr>
          <w:rStyle w:val="Flietext"/>
        </w:rPr>
        <w:t xml:space="preserve"> bringen können, </w:t>
      </w:r>
      <w:proofErr w:type="spellStart"/>
      <w:r>
        <w:rPr>
          <w:rStyle w:val="Flietext"/>
        </w:rPr>
        <w:t>vem</w:t>
      </w:r>
      <w:proofErr w:type="spellEnd"/>
      <w:r>
        <w:rPr>
          <w:rStyle w:val="Flietext"/>
        </w:rPr>
        <w:t xml:space="preserve"> Geheimnis einer vernünftigen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Ernährungsweise ihrer </w:t>
      </w:r>
      <w:proofErr w:type="spellStart"/>
      <w:r>
        <w:rPr>
          <w:rStyle w:val="Flietext"/>
        </w:rPr>
        <w:t>Sprößlinge</w:t>
      </w:r>
      <w:proofErr w:type="spellEnd"/>
      <w:r>
        <w:rPr>
          <w:rStyle w:val="Flietext"/>
        </w:rPr>
        <w:t>, oder einer den jeweiligen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1C2BFB3D" w14:textId="6D57F5F6" w:rsidR="005053C9" w:rsidRDefault="00000000">
      <w:pPr>
        <w:pStyle w:val="Flietext20"/>
        <w:tabs>
          <w:tab w:val="left" w:pos="3889"/>
        </w:tabs>
        <w:ind w:firstLine="360"/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2439E3" w:rsidRPr="002439E3">
        <w:rPr>
          <w:rStyle w:val="Flietext"/>
        </w:rPr>
        <w:t xml:space="preserve"> </w:t>
      </w:r>
      <w:r w:rsidR="002439E3">
        <w:rPr>
          <w:rStyle w:val="Flietext"/>
        </w:rPr>
        <w:t>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2"/>
        </w:rPr>
        <w:tab/>
        <w:t>3</w:t>
      </w:r>
      <w:r>
        <w:t>&lt;lb/&gt;</w:t>
        <w:br/>
        <w:t xml:space="preserve"> </w:t>
      </w:r>
    </w:p>
    <w:p w14:paraId="5E52201C" w14:textId="2AD4EC9C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Witterungsverhältnissen entsprechenden Kleidung derselben de-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finitiv</w:t>
      </w:r>
      <w:proofErr w:type="spellEnd"/>
      <w:r>
        <w:rPr>
          <w:rStyle w:val="Flietext"/>
        </w:rPr>
        <w:t xml:space="preserve"> auf die Spur zu kommen, die weder imstande </w:t>
      </w:r>
      <w:proofErr w:type="gramStart"/>
      <w:r>
        <w:rPr>
          <w:rStyle w:val="Flietext"/>
        </w:rPr>
        <w:t>sind,</w:t>
      </w:r>
      <w:r w:rsidR="00BE4EB7">
        <w:rPr>
          <w:rStyle w:val="Flietext"/>
        </w:rPr>
        <w:t xml:space="preserve">  &lt;</w:t>
      </w:r>
      <w:proofErr w:type="spellStart"/>
      <w:proofErr w:type="gramEnd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 kindliche Verdauungsstörung nach Ursache und Wirkung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zu beurteilen,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gleiche Fehler nicht immer und</w:t>
      </w:r>
      <w:r w:rsidR="00BE4EB7">
        <w:rPr>
          <w:rStyle w:val="Flietext"/>
        </w:rPr>
        <w:t>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ewig wieder gemacht werde, noch ein wundgefallenes Knie</w:t>
      </w:r>
      <w:r w:rsidR="00BE4EB7">
        <w:rPr>
          <w:rStyle w:val="Flietext"/>
        </w:rPr>
        <w:t>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Schienbein so sachgemäß zu verbinden,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Verband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nur einen Tag lang ordentlich festhält.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FA6C0EB" w14:textId="31AC7C05" w:rsidR="005053C9" w:rsidRDefault="00000000">
      <w:pPr>
        <w:pStyle w:val="Flietext0"/>
        <w:ind w:firstLine="360"/>
      </w:pPr>
      <w:r>
        <w:rPr>
          <w:rStyle w:val="Flietext"/>
        </w:rPr>
        <w:t xml:space="preserve">Von der </w:t>
      </w:r>
      <w:proofErr w:type="spellStart"/>
      <w:r>
        <w:rPr>
          <w:rStyle w:val="Flietext"/>
        </w:rPr>
        <w:t>Kunstthätigkeit</w:t>
      </w:r>
      <w:proofErr w:type="spellEnd"/>
      <w:r>
        <w:rPr>
          <w:rStyle w:val="Flietext"/>
        </w:rPr>
        <w:t xml:space="preserve"> junger Damen im Kranken-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zimmer</w:t>
      </w:r>
      <w:proofErr w:type="spellEnd"/>
      <w:r>
        <w:rPr>
          <w:rStyle w:val="Flietext"/>
        </w:rPr>
        <w:t xml:space="preserve"> gar nicht zu reden. Was einem an Zufallswirtschaft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gelegentlich da vorgewiesen wird, kann völlig interessant sein.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Unordnung: schief hängende Bilder und schiefgezogene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Rouleaux</w:t>
      </w:r>
      <w:proofErr w:type="spellEnd"/>
      <w:r>
        <w:rPr>
          <w:rStyle w:val="Flietext"/>
        </w:rPr>
        <w:t>, halboffene Schränke und hälftig herausgezogene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Schubfächer, für fiebermatte Augen eine solche Pein; die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Zeitlosigkeit, die mit der Arznei, oder der Suppe, oder dem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Priesnitz</w:t>
      </w:r>
      <w:proofErr w:type="spellEnd"/>
      <w:r>
        <w:rPr>
          <w:rStyle w:val="Flietext"/>
        </w:rPr>
        <w:t>-Umschlag immer eine Viertelstunde zu früh, oder,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noch häufiger, eine halbe zu spät kommt; die Ungeschick-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lichkeit</w:t>
      </w:r>
      <w:proofErr w:type="spellEnd"/>
      <w:r>
        <w:rPr>
          <w:rStyle w:val="Flietext"/>
        </w:rPr>
        <w:t>, die auch am fünften oder sechsten Tag noch nicht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weiß, wie dem Leidenden die Kissen zu legen sind, oder wie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angegriffen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um seinem Wein den angemessenen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Wärmegrad beizubringen; die </w:t>
      </w:r>
      <w:proofErr w:type="spellStart"/>
      <w:r>
        <w:rPr>
          <w:rStyle w:val="Flietext"/>
        </w:rPr>
        <w:t>Vergeßlichkeit</w:t>
      </w:r>
      <w:proofErr w:type="spellEnd"/>
      <w:r>
        <w:rPr>
          <w:rStyle w:val="Flietext"/>
        </w:rPr>
        <w:t>, die dreimal mit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Thür des Krankenzimmers klappert, weil bei dem Abend-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essen des Patienten erst die Serviette fehlt, dann das Salz-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faß</w:t>
      </w:r>
      <w:proofErr w:type="spellEnd"/>
      <w:r>
        <w:rPr>
          <w:rStyle w:val="Flietext"/>
        </w:rPr>
        <w:t xml:space="preserve"> und schließlich der </w:t>
      </w:r>
      <w:proofErr w:type="spellStart"/>
      <w:r>
        <w:rPr>
          <w:rStyle w:val="Flietext"/>
        </w:rPr>
        <w:t>Compotlöffel</w:t>
      </w:r>
      <w:proofErr w:type="spellEnd"/>
      <w:r>
        <w:rPr>
          <w:rStyle w:val="Flietext"/>
        </w:rPr>
        <w:t>. Anderer Mängel mehr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sittlicher Natur, der Bequemlichkeit und Selbstsucht, der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begründeten </w:t>
      </w:r>
      <w:proofErr w:type="spellStart"/>
      <w:r>
        <w:rPr>
          <w:rStyle w:val="Flietext"/>
        </w:rPr>
        <w:t>Aeußerungen</w:t>
      </w:r>
      <w:proofErr w:type="spellEnd"/>
      <w:r>
        <w:rPr>
          <w:rStyle w:val="Flietext"/>
        </w:rPr>
        <w:t xml:space="preserve"> von übler Laune und Ungeduld,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dem Hilflosen gegenüber, nicht zu erwähnen. Das sind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lauter Dinge</w:t>
      </w:r>
      <w:proofErr w:type="gramEnd"/>
      <w:r>
        <w:rPr>
          <w:rStyle w:val="Flietext"/>
        </w:rPr>
        <w:t>, die vorkommen. Der wahrheitsgetreue Bericht-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erstatter</w:t>
      </w:r>
      <w:proofErr w:type="spellEnd"/>
      <w:r>
        <w:rPr>
          <w:rStyle w:val="Flietext"/>
        </w:rPr>
        <w:t xml:space="preserve"> hat auch sie beim Namen zu nennen. Er kann dies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unbefangener, als jedem bösen Beispiel hier mindestens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fünf gute und zum Teil vortreffliche entgegengesetzt werden können.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</w:p>
    <w:p w14:paraId="0B43BCAF" w14:textId="2143318A" w:rsidR="005053C9" w:rsidRDefault="00000000">
      <w:pPr>
        <w:pStyle w:val="Flietext0"/>
        <w:ind w:firstLine="360"/>
      </w:pPr>
      <w:r>
        <w:rPr>
          <w:rStyle w:val="Flietext"/>
        </w:rPr>
        <w:t>Gegen die Zulassung der Frauen zum medizinischen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Studium beweisen sie selbstverständlich nichts, wohl aber </w:t>
      </w:r>
      <w:proofErr w:type="spellStart"/>
      <w:r>
        <w:rPr>
          <w:rStyle w:val="Flietext"/>
        </w:rPr>
        <w:t>thun</w:t>
      </w:r>
      <w:proofErr w:type="spellEnd"/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sie dar,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unter ihnen diejenigen nicht gar zu selten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sind, die für das, was auf ihren bisherigen Leistungsgebieten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sich am nächsten mit dem ärztlichen Beruf berührt, wenig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kein Talent besitzen, auch die Zahl derer, die für diesen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Beruf selbst tauglich mären, im ganzen vielleicht doch geringer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 dürfte, als im Eifer für die Sache bisher an manchen Orten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angenommen wurde. Ebenso wird die Frage, ob unter den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Frauen, die wissenschaftlicher Ausbildung fähig sind, ein größerer</w:t>
      </w:r>
      <w:r w:rsidR="00BE4EB7">
        <w:rPr>
          <w:rStyle w:val="Flietext"/>
        </w:rPr>
        <w:t xml:space="preserve"> &lt;</w:t>
      </w:r>
      <w:proofErr w:type="spellStart"/>
      <w:r w:rsidR="00BE4EB7">
        <w:rPr>
          <w:rStyle w:val="Flietext"/>
        </w:rPr>
        <w:t>lb</w:t>
      </w:r>
      <w:proofErr w:type="spellEnd"/>
      <w:r w:rsidR="00BE4EB7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Prozentsatz sich finde, die hervorragende Veranlagung für die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Medizin zeigen, als unter der gleichen Anzahl studierender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Männer, theoretisch nicht entschieden werden können. Aber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sie führt weiter zu der zweiten: auf welche seiner spezifischen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Eigenschaften stützt das weibliche Geschlecht die Annahme,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rade</w:t>
      </w:r>
      <w:proofErr w:type="spellEnd"/>
      <w:r>
        <w:rPr>
          <w:rStyle w:val="Flietext"/>
        </w:rPr>
        <w:t xml:space="preserve"> für das Studium und die Ausübung der Heilkunde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sondere Befähigung zu besitzen; und von da naturgemäß zu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dritten: welcher Eigenschaften bedarf ein Individuum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überhaupt, um ein guter Arzt zu sein? Und zwar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diese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dritte Frage vor der zweiten in Erwägung genommen werden.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40AA39B9" w14:textId="45B52255" w:rsidR="005053C9" w:rsidRDefault="00000000">
      <w:pPr>
        <w:pStyle w:val="Flietext0"/>
        <w:ind w:firstLine="360"/>
        <w:sectPr w:rsidR="005053C9">
          <w:headerReference w:type="even" r:id="rId35"/>
          <w:headerReference w:type="default" r:id="rId36"/>
          <w:pgSz w:w="11909" w:h="16834"/>
          <w:pgMar w:top="4309" w:right="3516" w:bottom="4183" w:left="3486" w:header="0" w:footer="3" w:gutter="0"/>
          <w:pgNumType w:start="33"/>
          <w:cols w:space="720"/>
          <w:noEndnote/>
          <w:docGrid w:linePitch="360"/>
        </w:sectPr>
      </w:pPr>
      <w:r>
        <w:rPr>
          <w:rStyle w:val="Flietext"/>
        </w:rPr>
        <w:t xml:space="preserve">Legt man sie einem </w:t>
      </w:r>
      <w:proofErr w:type="spellStart"/>
      <w:r>
        <w:rPr>
          <w:rStyle w:val="Flietext"/>
        </w:rPr>
        <w:t>kleinern</w:t>
      </w:r>
      <w:proofErr w:type="spellEnd"/>
      <w:r>
        <w:rPr>
          <w:rStyle w:val="Flietext"/>
        </w:rPr>
        <w:t xml:space="preserve"> oder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Kreis von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Menschen vor, so wird man finden,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ihre Beantwortung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allen verhältnismäßig rasch von der Zunge springt. Jeder-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mann</w:t>
      </w:r>
      <w:proofErr w:type="spellEnd"/>
      <w:r>
        <w:rPr>
          <w:rStyle w:val="Flietext"/>
        </w:rPr>
        <w:t xml:space="preserve"> scheint über diese Materie schon nachgedacht zu haben.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 der Glücklichen sind wenige, die nach der Richtung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ohne persönliche Erfahrung durchs Leben gehen. Den meisten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 uns ist die Gelegenheit dazu, sei es um eigener oder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fremder Leiden willen, reichlich genug geboten. In den Einzel-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urteilen zeigt sich häufig </w:t>
      </w:r>
      <w:proofErr w:type="gramStart"/>
      <w:r>
        <w:rPr>
          <w:rStyle w:val="Flietext"/>
        </w:rPr>
        <w:t>ein geradezu</w:t>
      </w:r>
      <w:proofErr w:type="gramEnd"/>
      <w:r>
        <w:rPr>
          <w:rStyle w:val="Flietext"/>
        </w:rPr>
        <w:t xml:space="preserve"> verblüffender Egoismus.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 Anspruch an Intelligenz, Gemüt und Geschicklichkeit des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Arztes, der nicht ohne weiteres erhoben würde; es scheint,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ob die Schranken menschlicher Unzulänglichkeit, die uns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 bannen, nur für ihn nicht vorhanden sein dürften. Auf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der andern Seite</w:t>
      </w:r>
      <w:proofErr w:type="gramEnd"/>
      <w:r>
        <w:rPr>
          <w:rStyle w:val="Flietext"/>
        </w:rPr>
        <w:t xml:space="preserve"> liegt darin freilich auch ein beinahe rühren-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Eingeständnis unendlicher Hilfsbedürftigkeit und </w:t>
      </w:r>
      <w:proofErr w:type="spellStart"/>
      <w:r>
        <w:rPr>
          <w:rStyle w:val="Flietext"/>
        </w:rPr>
        <w:t>unge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messenen</w:t>
      </w:r>
      <w:proofErr w:type="spellEnd"/>
      <w:r>
        <w:rPr>
          <w:rStyle w:val="Flietext"/>
        </w:rPr>
        <w:t xml:space="preserve"> Vertrauens. Von individueller Färbung sind diese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Urteile in der Regel nicht freizusprechen; die Art der Krank-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heit</w:t>
      </w:r>
      <w:proofErr w:type="spellEnd"/>
      <w:r>
        <w:rPr>
          <w:rStyle w:val="Flietext"/>
        </w:rPr>
        <w:t>, mit der die Betreffenden an sich oder andern vielleicht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5D75583B" w14:textId="267C326F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just beschäftigt sind; das Maß der Zufriedenheit mit dem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jeweiligen Arzt spiegeln sich deutlich darin </w:t>
      </w:r>
      <w:proofErr w:type="gramStart"/>
      <w:r>
        <w:rPr>
          <w:rStyle w:val="Flietext"/>
        </w:rPr>
        <w:t>wieder</w:t>
      </w:r>
      <w:proofErr w:type="gramEnd"/>
      <w:r>
        <w:rPr>
          <w:rStyle w:val="Flietext"/>
        </w:rPr>
        <w:t>. Vergleicht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 sie aber untereinander, so stimmen in den hauptsächlichsten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Punkten doch alle überein, und man wird nicht fehlgehen,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man 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Begriff des guten Arztes im all-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gemeinen zu den festgestellten gehöre.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79C6AA18" w14:textId="0A74C1DB" w:rsidR="005053C9" w:rsidRDefault="00000000">
      <w:pPr>
        <w:pStyle w:val="Flietext0"/>
        <w:ind w:firstLine="360"/>
      </w:pPr>
      <w:r>
        <w:rPr>
          <w:rStyle w:val="Flietext"/>
        </w:rPr>
        <w:t xml:space="preserve">Auf der Dreieinheit von Wissen, Lieben und Können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ruht auch hier vollkommenes Leben.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557852AE" w14:textId="4D7FFCB7" w:rsidR="005053C9" w:rsidRDefault="00000000">
      <w:pPr>
        <w:pStyle w:val="Flietext0"/>
        <w:ind w:firstLine="360"/>
      </w:pPr>
      <w:r>
        <w:rPr>
          <w:rStyle w:val="Flietext"/>
        </w:rPr>
        <w:t xml:space="preserve">Ein guter Arzt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in erster Linie etwas Tüchtiges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lernt haben,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ein reiches Maß der seine Wissenschaft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umfassenden Kenntnisse besitzen, aber wirklicher Kenntnisse,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bloßer Gedächtnisdinge, die für das Staatsexamen in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kurzer und auf kurze Zeit zusammengerafft worden sind; 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sein, innerhalb der Weiterentwicklung seines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Faches mit eigenem Urteil sich zurechtzufinden. Philosophischer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Schulung sollte er nicht ganz entbehren, und zwar einer etwas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eingehenderen als ihm seinerzeit die Prima des Gymnasiums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vermittelte. Nicht sowohl um der Gefahr einseitiger Fach-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ausbildung</w:t>
      </w:r>
      <w:proofErr w:type="spellEnd"/>
      <w:r>
        <w:rPr>
          <w:rStyle w:val="Flietext"/>
        </w:rPr>
        <w:t xml:space="preserve"> damit entgegenzuwirken, was bei der so ganz an-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ders</w:t>
      </w:r>
      <w:proofErr w:type="spellEnd"/>
      <w:r>
        <w:rPr>
          <w:rStyle w:val="Flietext"/>
        </w:rPr>
        <w:t xml:space="preserve"> gearteten und in ganz anderer Methode sich bewegenden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Philosophie doch zweifelhaft bleiben könnte, sondern weil die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Fähigkeit, sich klare Vorstellungen zu bilden, das einzeln Er-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kannte zum Ganzen zu ordnen und wiederum vom Ganzen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 das Einzelne zu begreifen, auch in verwickelteren Fällen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das Verhältnis von Ursache und Wirkung folgerichtig </w:t>
      </w:r>
      <w:proofErr w:type="spellStart"/>
      <w:r>
        <w:rPr>
          <w:rStyle w:val="Flietext"/>
        </w:rPr>
        <w:t>festzu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stellen, die für Diagnose und Verordnung von gleich großem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Wert sein kann, an ihrer Hand am leichtesten vertieft und zur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Vollkommenheit herangezogen wird.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0408AFB6" w14:textId="23125DE2" w:rsidR="005053C9" w:rsidRDefault="00000000">
      <w:pPr>
        <w:pStyle w:val="Flietext0"/>
        <w:ind w:firstLine="360"/>
      </w:pPr>
      <w:r>
        <w:rPr>
          <w:rStyle w:val="Flietext"/>
        </w:rPr>
        <w:t>Der enge Zusammenhang von Leiblichem und Geistigem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erfordert ferner,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gute Arzt ein nicht ungeübter Psycho-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loge</w:t>
      </w:r>
      <w:proofErr w:type="spellEnd"/>
      <w:r>
        <w:rPr>
          <w:rStyle w:val="Flietext"/>
        </w:rPr>
        <w:t xml:space="preserve"> sei.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Kunde haben von den Gesetzen mensch-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Seelenlebens;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fähig sein, auch die gemütliche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sittliche Beschaffenheit der ihm Anvertrauten in den Kreis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seiner Beobachtung zu ziehen, und wenn die Umstände es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bieten darauf einzuwirken. Darum sind auch die Ansprüche,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an seine allgemeine Bildung erhoben werden müssen,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keineswegs geringe. Nichts Menschliches soll ihm fremd sein;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wenn er auf der einen Seite der Anschauungsweise 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Geringeren Rechnung zu tragen vermag, so sollte er auf der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andern auch der Ideen- und </w:t>
      </w:r>
      <w:proofErr w:type="spellStart"/>
      <w:r>
        <w:rPr>
          <w:rStyle w:val="Flietext"/>
        </w:rPr>
        <w:t>Jnteressenwelt</w:t>
      </w:r>
      <w:proofErr w:type="spellEnd"/>
      <w:r>
        <w:rPr>
          <w:rStyle w:val="Flietext"/>
        </w:rPr>
        <w:t xml:space="preserve"> der Besterzogenen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 seinem eigenen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 heraus mit Verständnis gegen-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über stehen</w:t>
      </w:r>
      <w:proofErr w:type="gramEnd"/>
      <w:r>
        <w:rPr>
          <w:rStyle w:val="Flietext"/>
        </w:rPr>
        <w:t>.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</w:p>
    <w:p w14:paraId="5C498C11" w14:textId="6D5851B6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t>In keinem Beruf aber, der auf wissenschaftlicher Aus-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bildung</w:t>
      </w:r>
      <w:proofErr w:type="spellEnd"/>
      <w:r>
        <w:rPr>
          <w:rStyle w:val="Flietext"/>
        </w:rPr>
        <w:t xml:space="preserve"> fußt, hat das Wissen so unmittelbar in Können sich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umzusetzen, als im ärztlichen. Der gute Arzt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deshalb</w:t>
      </w:r>
      <w:r w:rsidR="00403A3D">
        <w:rPr>
          <w:rStyle w:val="Flietext"/>
        </w:rPr>
        <w:t xml:space="preserve"> &lt;</w:t>
      </w:r>
      <w:proofErr w:type="spellStart"/>
      <w:r w:rsidR="00403A3D">
        <w:rPr>
          <w:rStyle w:val="Flietext"/>
        </w:rPr>
        <w:t>lb</w:t>
      </w:r>
      <w:proofErr w:type="spellEnd"/>
      <w:r w:rsidR="00403A3D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ganz entschieden zugleich ein praktischer Mensch sein. Von</w:t>
      </w:r>
      <w:r>
        <w:rPr>
          <w:rStyle w:val="Flietext"/>
        </w:rPr>
        <w:t>&lt;lb/&gt;</w:t>
        <w:br/>
        <w:t xml:space="preserve"> den äußern und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t xml:space="preserve"> Eigenschaften, die einem dazu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helfen, sollte er die </w:t>
      </w:r>
      <w:proofErr w:type="spellStart"/>
      <w:r>
        <w:rPr>
          <w:rStyle w:val="Flietext"/>
        </w:rPr>
        <w:t>unumgänglichsten</w:t>
      </w:r>
      <w:proofErr w:type="spellEnd"/>
      <w:r>
        <w:rPr>
          <w:rStyle w:val="Flietext"/>
        </w:rPr>
        <w:t xml:space="preserve"> auf jeden Fall besitzen.</w:t>
      </w:r>
      <w:r>
        <w:rPr>
          <w:rStyle w:val="Flietext"/>
        </w:rPr>
        <w:t>&lt;lb/&gt;</w:t>
        <w:br/>
        <w:t xml:space="preserve"> Das scharfe und geübte Auge, den sichern Blick, der </w:t>
      </w:r>
      <w:proofErr w:type="spellStart"/>
      <w:r>
        <w:rPr>
          <w:rStyle w:val="Flietext"/>
        </w:rPr>
        <w:t>Wesent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liches</w:t>
      </w:r>
      <w:proofErr w:type="spellEnd"/>
      <w:r>
        <w:rPr>
          <w:rStyle w:val="Flietext"/>
        </w:rPr>
        <w:t xml:space="preserve"> und Unwesentliches leicht scheidet, ein feines Ohr, die</w:t>
      </w:r>
      <w:r>
        <w:rPr>
          <w:rStyle w:val="Flietext"/>
        </w:rPr>
        <w:t>&lt;lb/&gt;</w:t>
        <w:br/>
        <w:t xml:space="preserve"> feste, zur Fertigkeit herangebildete, aber linde Hand. Daneben</w:t>
      </w:r>
      <w:r>
        <w:rPr>
          <w:rStyle w:val="Flietext"/>
        </w:rPr>
        <w:t>&lt;lb/&gt;</w:t>
        <w:br/>
        <w:t xml:space="preserve"> die Gabe des raschen Urteils, jene Sammlung des Geistes,</w:t>
      </w:r>
      <w:r>
        <w:rPr>
          <w:rStyle w:val="Flietext"/>
        </w:rPr>
        <w:t>&lt;lb/&gt;</w:t>
        <w:br/>
        <w:t xml:space="preserve"> die auch im kritischen Augenblick ihrer selbst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ist, ein</w:t>
      </w:r>
      <w:r>
        <w:rPr>
          <w:rStyle w:val="Flietext"/>
        </w:rPr>
        <w:t>&lt;lb/&gt;</w:t>
        <w:br/>
        <w:t xml:space="preserve"> gutes und williges Gedächtnis, jene Sorte von disziplinierter</w:t>
      </w:r>
      <w:r>
        <w:rPr>
          <w:rStyle w:val="Flietext"/>
        </w:rPr>
        <w:t>&lt;lb/&gt;</w:t>
        <w:br/>
        <w:t xml:space="preserve"> Phantasie, die nicht spielt und nicht rät, sondern sich besinnt.</w:t>
      </w:r>
      <w:r>
        <w:rPr>
          <w:rStyle w:val="Flietext"/>
        </w:rPr>
        <w:t>&lt;lb/&gt;</w:t>
        <w:br/>
        <w:t xml:space="preserve"> Wie schätzbar es sein kann, wenn der Arzt auch Dinge des</w:t>
      </w:r>
      <w:r>
        <w:rPr>
          <w:rStyle w:val="Flietext"/>
        </w:rPr>
        <w:t>&lt;lb/&gt;</w:t>
        <w:br/>
        <w:t xml:space="preserve"> praktischen Lebens, die nicht unmittelbar in seiner Bahn liegen,</w:t>
      </w:r>
      <w:r>
        <w:rPr>
          <w:rStyle w:val="Flietext"/>
        </w:rPr>
        <w:t>&lt;lb/&gt;</w:t>
        <w:br/>
        <w:t xml:space="preserve"> seiner Beachtung wert hält, wenn z. B. die edle Kunst des</w:t>
      </w:r>
      <w:r>
        <w:rPr>
          <w:rStyle w:val="Flietext"/>
        </w:rPr>
        <w:t>&lt;lb/&gt;</w:t>
        <w:br/>
        <w:t xml:space="preserve"> Kochens kein unbekanntes Land für ihn ist, weiß nur der zu</w:t>
      </w:r>
      <w:r>
        <w:rPr>
          <w:rStyle w:val="Flietext"/>
        </w:rPr>
        <w:t>&lt;lb/&gt;</w:t>
        <w:br/>
        <w:t xml:space="preserve"> würdigen, der den weisen Rat eines also Erleuchteten in sub-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tilem</w:t>
      </w:r>
      <w:proofErr w:type="spellEnd"/>
      <w:r>
        <w:rPr>
          <w:rStyle w:val="Flietext"/>
        </w:rPr>
        <w:t xml:space="preserve"> Fall sich schon </w:t>
      </w:r>
      <w:proofErr w:type="spellStart"/>
      <w:r>
        <w:rPr>
          <w:rStyle w:val="Flietext"/>
        </w:rPr>
        <w:t>zu nutze</w:t>
      </w:r>
      <w:proofErr w:type="spellEnd"/>
      <w:r>
        <w:rPr>
          <w:rStyle w:val="Flietext"/>
        </w:rPr>
        <w:t xml:space="preserve"> machen durfte.</w:t>
      </w:r>
    </w:p>
    <w:p w14:paraId="0C8F55CD" w14:textId="106197ED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t xml:space="preserve">Und doch, Wissen und Können </w:t>
      </w:r>
      <w:proofErr w:type="spellStart"/>
      <w:r>
        <w:rPr>
          <w:rStyle w:val="Flietext"/>
        </w:rPr>
        <w:t>thun's</w:t>
      </w:r>
      <w:proofErr w:type="spellEnd"/>
      <w:r>
        <w:rPr>
          <w:rStyle w:val="Flietext"/>
        </w:rPr>
        <w:t xml:space="preserve"> nicht allein. Schlägt</w:t>
      </w:r>
      <w:r>
        <w:rPr>
          <w:rStyle w:val="Flietext"/>
        </w:rPr>
        <w:t>&lt;lb/&gt;</w:t>
        <w:br/>
        <w:t xml:space="preserve"> man den kleinen Brockhaus nach, so findet man zum Worte</w:t>
      </w:r>
      <w:r>
        <w:rPr>
          <w:rStyle w:val="Flietext"/>
        </w:rPr>
        <w:t>&lt;lb/&gt;</w:t>
        <w:br/>
        <w:t xml:space="preserve"> Arzt folgende Erklärung: „ein Mann, welcher sich ausschließ-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dem Heilen der Kranken widmet". Wie nahe diese</w:t>
      </w:r>
      <w:r>
        <w:rPr>
          <w:rStyle w:val="Flietext"/>
        </w:rPr>
        <w:t>&lt;lb/&gt;</w:t>
        <w:br/>
        <w:t xml:space="preserve"> überaus kühne Definition der Wirklichkeit kommt, darüber</w:t>
      </w:r>
      <w:r>
        <w:rPr>
          <w:rStyle w:val="Flietext"/>
        </w:rPr>
        <w:t>&lt;lb/&gt;</w:t>
        <w:br/>
        <w:t xml:space="preserve"> können die Ansichten auseinandergehen. 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arme </w:t>
      </w:r>
      <w:proofErr w:type="spellStart"/>
      <w:r>
        <w:rPr>
          <w:rStyle w:val="Flietext"/>
        </w:rPr>
        <w:t>Skep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tiker</w:t>
      </w:r>
      <w:proofErr w:type="spellEnd"/>
      <w:r>
        <w:rPr>
          <w:rStyle w:val="Flietext"/>
        </w:rPr>
        <w:t xml:space="preserve"> unter uns, die fest behaupten,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ein Druckfehler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vorliege,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im Manuskript hinter dem Wort „aus-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schließlich" die Worte „aber erfolglos" jedenfalls ursprünglich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gestanden haben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 Lassen wir's dahingestellt. 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stärksten Pessimismus in Bezug auf ihre Kunst findet man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freilich unter den Heilkünstlern selbst, und „wir besitzen über-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haupt</w:t>
      </w:r>
      <w:proofErr w:type="spellEnd"/>
      <w:r>
        <w:rPr>
          <w:rStyle w:val="Flietext"/>
        </w:rPr>
        <w:t xml:space="preserve"> kein einziges Heilmittel, wir können nicht einmal einen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Schnupfen kurieren", sind öffentlich gesprochene Worte aus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ärztlichem Mund. Aber so schlimm sieht es ja, Gott sei Dank,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nicht aus.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71DB42FB" w14:textId="4D010B48" w:rsidR="005053C9" w:rsidRDefault="00000000">
      <w:pPr>
        <w:pStyle w:val="Flietext0"/>
        <w:ind w:firstLine="360"/>
      </w:pPr>
      <w:r>
        <w:rPr>
          <w:rStyle w:val="Flietext"/>
        </w:rPr>
        <w:t xml:space="preserve">Der Wahrnehmung kann allerdings auch der </w:t>
      </w:r>
      <w:proofErr w:type="spellStart"/>
      <w:r>
        <w:rPr>
          <w:rStyle w:val="Flietext"/>
        </w:rPr>
        <w:t>zutrauens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vollste</w:t>
      </w:r>
      <w:proofErr w:type="gramEnd"/>
      <w:r>
        <w:rPr>
          <w:rStyle w:val="Flietext"/>
        </w:rPr>
        <w:t xml:space="preserve"> Laie sich nicht mehr verschließen,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so entschiedene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Fortschritte bezüglich der Erforschung von Krankheitserregern,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Untersuchung und Feststellung von krankhaften </w:t>
      </w:r>
      <w:proofErr w:type="spellStart"/>
      <w:r>
        <w:rPr>
          <w:rStyle w:val="Flietext"/>
        </w:rPr>
        <w:t>Verän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derungen</w:t>
      </w:r>
      <w:proofErr w:type="spellEnd"/>
      <w:r>
        <w:rPr>
          <w:rStyle w:val="Flietext"/>
        </w:rPr>
        <w:t xml:space="preserve"> am menschlichen Körper auch gemacht worden sind,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Ausbildung der Therapie damit nicht gleichen Schritt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halten hat. Man hat etliche der unverschämtesten Bazillen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gezwungen, sich unter der Linse des Mikroskops der </w:t>
      </w:r>
      <w:proofErr w:type="spellStart"/>
      <w:r>
        <w:rPr>
          <w:rStyle w:val="Flietext"/>
        </w:rPr>
        <w:t>Beobach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tung</w:t>
      </w:r>
      <w:proofErr w:type="spellEnd"/>
      <w:r>
        <w:rPr>
          <w:rStyle w:val="Flietext"/>
        </w:rPr>
        <w:t xml:space="preserve"> zu stellen, über einige weitere denselben Sieg für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Zukunft wenigstens einstweilen verkündigt; man studiert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Lebensbedingungen der Gefundenen nach allen Richtungen,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Legionen von Mäusen und Fröschen, den geduldigen Blut-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zeugen wissenschaftlicher Mutmaßung, werden den betreffenden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Versuchen geopfert. Für die leidende Menschheit jedoch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bis jetzt nicht </w:t>
      </w:r>
      <w:proofErr w:type="spellStart"/>
      <w:r>
        <w:rPr>
          <w:rStyle w:val="Flietext"/>
        </w:rPr>
        <w:t>allzuviel</w:t>
      </w:r>
      <w:proofErr w:type="spellEnd"/>
      <w:r>
        <w:rPr>
          <w:rStyle w:val="Flietext"/>
        </w:rPr>
        <w:t xml:space="preserve"> Greifbares dabei herausgekommen.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Krankheiten sind neu in Klassen eingeteilt, und mittels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einigen Streckens und Zwängens gelingt es dem Arzt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>, auch die minder durchsichtigen Fälle in dem Pro-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krustesbett</w:t>
      </w:r>
      <w:proofErr w:type="spellEnd"/>
      <w:r>
        <w:rPr>
          <w:rStyle w:val="Flietext"/>
        </w:rPr>
        <w:t xml:space="preserve"> </w:t>
      </w:r>
      <w:proofErr w:type="gramStart"/>
      <w:r>
        <w:rPr>
          <w:rStyle w:val="Flietext"/>
        </w:rPr>
        <w:t>irgend einer</w:t>
      </w:r>
      <w:proofErr w:type="gramEnd"/>
      <w:r>
        <w:rPr>
          <w:rStyle w:val="Flietext"/>
        </w:rPr>
        <w:t xml:space="preserve"> Krankheitsschablone unterzubringen,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aber auf die Frage des Kranken: „werde ich geheilt, un</w:t>
      </w:r>
      <w:r w:rsidR="002439E3">
        <w:rPr>
          <w:rStyle w:val="Flietext"/>
        </w:rPr>
        <w:t>d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 werde ich geheilt?" ist die Antwort meist nicht so prompt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bei der Hand.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03A58927" w14:textId="1D26075D" w:rsidR="005053C9" w:rsidRDefault="00000000">
      <w:pPr>
        <w:pStyle w:val="Flietext0"/>
        <w:ind w:firstLine="360"/>
        <w:sectPr w:rsidR="005053C9">
          <w:headerReference w:type="even" r:id="rId37"/>
          <w:headerReference w:type="default" r:id="rId38"/>
          <w:pgSz w:w="11909" w:h="16834"/>
          <w:pgMar w:top="4309" w:right="3516" w:bottom="4183" w:left="3486" w:header="0" w:footer="3755" w:gutter="0"/>
          <w:cols w:space="720"/>
          <w:noEndnote/>
          <w:docGrid w:linePitch="360"/>
        </w:sectPr>
      </w:pPr>
      <w:r>
        <w:rPr>
          <w:rStyle w:val="Flietext"/>
        </w:rPr>
        <w:t xml:space="preserve">Der moderne Arzt, mit Ausnahme mancher </w:t>
      </w:r>
      <w:proofErr w:type="spellStart"/>
      <w:r>
        <w:rPr>
          <w:rStyle w:val="Flietext"/>
        </w:rPr>
        <w:t>jüngern</w:t>
      </w:r>
      <w:proofErr w:type="spellEnd"/>
      <w:r>
        <w:rPr>
          <w:rStyle w:val="Flietext"/>
        </w:rPr>
        <w:t>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oft </w:t>
      </w:r>
      <w:proofErr w:type="spellStart"/>
      <w:r>
        <w:rPr>
          <w:rStyle w:val="Flietext"/>
        </w:rPr>
        <w:t>Vielthuer</w:t>
      </w:r>
      <w:proofErr w:type="spellEnd"/>
      <w:r>
        <w:rPr>
          <w:rStyle w:val="Flietext"/>
        </w:rPr>
        <w:t xml:space="preserve"> sind und sich freuen, möglichst Umfassendes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ihrer Schulweisheit auf einmal an den Mann zu bringen,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008B5B4A" w14:textId="57C5BBED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in der Regel ein behutsamer Verordner. Am liebsten hilft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sich mit diätetischen Vorschriften, einer leichten Kaltwasser-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behandlung</w:t>
      </w:r>
      <w:proofErr w:type="spellEnd"/>
      <w:r>
        <w:rPr>
          <w:rStyle w:val="Flietext"/>
        </w:rPr>
        <w:t xml:space="preserve">, etwas Massage oder </w:t>
      </w:r>
      <w:proofErr w:type="gramStart"/>
      <w:r>
        <w:rPr>
          <w:rStyle w:val="Flietext"/>
        </w:rPr>
        <w:t>ähnlichem</w:t>
      </w:r>
      <w:proofErr w:type="gramEnd"/>
      <w:r>
        <w:rPr>
          <w:rStyle w:val="Flietext"/>
        </w:rPr>
        <w:t xml:space="preserve">;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er einmal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Rezept, so bekommt der Hilfesuchende wohl auch die An-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deutung</w:t>
      </w:r>
      <w:proofErr w:type="spellEnd"/>
      <w:r>
        <w:rPr>
          <w:rStyle w:val="Flietext"/>
        </w:rPr>
        <w:t xml:space="preserve"> mit auf den Weg,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jetzt ein Experiment mit ihm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verunstaltet werde. Die Mittel dazu sind </w:t>
      </w:r>
      <w:proofErr w:type="gramStart"/>
      <w:r>
        <w:rPr>
          <w:rStyle w:val="Flietext"/>
        </w:rPr>
        <w:t>ja nur</w:t>
      </w:r>
      <w:proofErr w:type="gramEnd"/>
      <w:r>
        <w:rPr>
          <w:rStyle w:val="Flietext"/>
        </w:rPr>
        <w:t xml:space="preserve"> allzu reich-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vorhanden. Wie die Pilze schießen sie aus der Erde,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gestern bis an die Sterne erhoben und als unfehlbar aus-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gerufen, heute leidenschaftlich umstritten, morgen in den Kehricht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geworfen und verlästert. Der Arzt ist seiner leitenden Stelle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bei den betreffenden Versuchen manchmal noch früher über-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drüssig</w:t>
      </w:r>
      <w:proofErr w:type="spellEnd"/>
      <w:r>
        <w:rPr>
          <w:rStyle w:val="Flietext"/>
        </w:rPr>
        <w:t xml:space="preserve"> als der gläubige Versuchspudel </w:t>
      </w:r>
      <w:proofErr w:type="gramStart"/>
      <w:r>
        <w:rPr>
          <w:rStyle w:val="Flietext"/>
        </w:rPr>
        <w:t>von Patient</w:t>
      </w:r>
      <w:proofErr w:type="gramEnd"/>
      <w:r>
        <w:rPr>
          <w:rStyle w:val="Flietext"/>
        </w:rPr>
        <w:t>, und wo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ganz berechenbare alte Diener, Chinin, Jod, irgend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Opiat </w:t>
      </w:r>
      <w:proofErr w:type="spellStart"/>
      <w:r>
        <w:rPr>
          <w:rStyle w:val="Flietext"/>
        </w:rPr>
        <w:t>rc</w:t>
      </w:r>
      <w:proofErr w:type="spellEnd"/>
      <w:r>
        <w:rPr>
          <w:rStyle w:val="Flietext"/>
        </w:rPr>
        <w:t>. unzweifelhaft angezeigt erscheinen, begnügt man sich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damit, die Natur aufmerksam im Auge zu behalten und auf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Rückbildung des krankhaften Zustandes durch den </w:t>
      </w:r>
      <w:proofErr w:type="spellStart"/>
      <w:r>
        <w:rPr>
          <w:rStyle w:val="Flietext"/>
        </w:rPr>
        <w:t>Organis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mus</w:t>
      </w:r>
      <w:proofErr w:type="spellEnd"/>
      <w:r>
        <w:rPr>
          <w:rStyle w:val="Flietext"/>
        </w:rPr>
        <w:t xml:space="preserve"> selbst zu hoffen.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7D39C93F" w14:textId="17E9087A" w:rsidR="005053C9" w:rsidRDefault="00000000">
      <w:pPr>
        <w:pStyle w:val="Flietext0"/>
        <w:ind w:firstLine="360"/>
      </w:pPr>
      <w:r>
        <w:rPr>
          <w:rStyle w:val="Flietext"/>
        </w:rPr>
        <w:t xml:space="preserve">„Das alles mag recht gut passen </w:t>
      </w:r>
      <w:proofErr w:type="gramStart"/>
      <w:r>
        <w:rPr>
          <w:rStyle w:val="Flietext"/>
        </w:rPr>
        <w:t>aus die innere Medizin</w:t>
      </w:r>
      <w:proofErr w:type="gramEnd"/>
      <w:r>
        <w:rPr>
          <w:rStyle w:val="Flietext"/>
        </w:rPr>
        <w:t>,"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wirft einer ein, „aber die Chirurgie? Mit ihren riesenhaften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Fortschritten und großartigen Erfolgen?"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CEA6BE7" w14:textId="35487E6F" w:rsidR="005053C9" w:rsidRDefault="00000000">
      <w:pPr>
        <w:pStyle w:val="Flietext0"/>
        <w:ind w:firstLine="360"/>
      </w:pPr>
      <w:r>
        <w:rPr>
          <w:rStyle w:val="Flietext"/>
        </w:rPr>
        <w:t>Die Chirurgie allerdings. Die überzahlt die Hilfsmittel,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-ihr </w:t>
      </w:r>
      <w:proofErr w:type="gramStart"/>
      <w:r>
        <w:rPr>
          <w:rStyle w:val="Flietext"/>
        </w:rPr>
        <w:t>aus andern Künsten</w:t>
      </w:r>
      <w:proofErr w:type="gramEnd"/>
      <w:r>
        <w:rPr>
          <w:rStyle w:val="Flietext"/>
        </w:rPr>
        <w:t xml:space="preserve"> und Gewerben in immer vor-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züglicherer</w:t>
      </w:r>
      <w:proofErr w:type="spellEnd"/>
      <w:r>
        <w:rPr>
          <w:rStyle w:val="Flietext"/>
        </w:rPr>
        <w:t xml:space="preserve"> Beschaffenheit zur Hand geliefert werden, klopft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vergnügtem Lachen auf ihre wohlgefüllte </w:t>
      </w:r>
      <w:proofErr w:type="spellStart"/>
      <w:r>
        <w:rPr>
          <w:rStyle w:val="Flietext"/>
        </w:rPr>
        <w:t>Jnstrumenten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tasche</w:t>
      </w:r>
      <w:proofErr w:type="spellEnd"/>
      <w:r>
        <w:rPr>
          <w:rStyle w:val="Flietext"/>
        </w:rPr>
        <w:t>, sieht sich in ihren prachtvollen Operationssälen um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sagt: „wir können's!" Und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sie kann viel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wagt nicht wenig. Seitdem ihr vollends durch die </w:t>
      </w:r>
      <w:proofErr w:type="spellStart"/>
      <w:r>
        <w:rPr>
          <w:rStyle w:val="Flietext"/>
        </w:rPr>
        <w:t>hochzu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preisende Antiseptik die Reinlichkeit glaubwürdig gemacht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aufgezwungen wurde, verrichtet sie Dinge, die man vorher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für möglich gehalten hätte. Aber die ehrlichen unter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ihren Vertretern verhehlen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sie Klippen bietet,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nicht umschifft werden können,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ihr die Grenzen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gesteckt sind, viel enger zuweilen, als die beifallslustige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gruselsüchtige Menge annehmen möchte. Auch ihr Sieges-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wagen geht durch Irrtümer und über Leichen. Man erfährt,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beispiellos kühne Operationen unternommen worden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geglückt seien, aber wie der arme zersägte und zerstückle Mensch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nachher weiter lebte, erfährt man selten. Noch weniger, 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 vielen der wirklich schweren Fälle der ganze sogenannte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Erfolg oft nur darin bestand,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durch ein großes Schrecknis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unter veränderten Qualen einem elenden Dasein die 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lösungsstunde um ein paar jammervolle Tage, Wochen oder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Monate hinausgerückt wurde.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383A3F3B" w14:textId="629D1934" w:rsidR="005053C9" w:rsidRDefault="00000000">
      <w:pPr>
        <w:pStyle w:val="Flietext0"/>
        <w:ind w:firstLine="360"/>
      </w:pPr>
      <w:r>
        <w:rPr>
          <w:rStyle w:val="Flietext"/>
        </w:rPr>
        <w:t xml:space="preserve">Wissen und Können </w:t>
      </w:r>
      <w:proofErr w:type="spellStart"/>
      <w:r>
        <w:rPr>
          <w:rStyle w:val="Flietext"/>
        </w:rPr>
        <w:t>thun's</w:t>
      </w:r>
      <w:proofErr w:type="spellEnd"/>
      <w:r>
        <w:rPr>
          <w:rStyle w:val="Flietext"/>
        </w:rPr>
        <w:t xml:space="preserve"> wirklich nicht allein, auch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hier nicht. Und zwar nicht nur, weil sie eben an sich Stück-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werk sind, selbst dort, wo sie unmittelbare Erfolge aufzuweisen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haben. Der gute Arzt weiß,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überall, wo er in voller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Ersprießlichkeit wirken will, ein Drittes mitzubringen hat,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etwas von jenem </w:t>
      </w:r>
      <w:proofErr w:type="spellStart"/>
      <w:r>
        <w:rPr>
          <w:rStyle w:val="Flietext"/>
        </w:rPr>
        <w:t>Ausfluß</w:t>
      </w:r>
      <w:proofErr w:type="spellEnd"/>
      <w:r>
        <w:rPr>
          <w:rStyle w:val="Flietext"/>
        </w:rPr>
        <w:t xml:space="preserve"> gottähnlichen Menschentums, 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das Wort Liebe in sich schließt.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D988AC2" w14:textId="640B41F3" w:rsidR="005053C9" w:rsidRDefault="00000000">
      <w:pPr>
        <w:pStyle w:val="Flietext0"/>
        <w:ind w:firstLine="360"/>
      </w:pPr>
      <w:r>
        <w:rPr>
          <w:rStyle w:val="Flietext"/>
        </w:rPr>
        <w:t xml:space="preserve">In der </w:t>
      </w:r>
      <w:proofErr w:type="spellStart"/>
      <w:r>
        <w:rPr>
          <w:rStyle w:val="Flietext"/>
        </w:rPr>
        <w:t>Ueberlieferung</w:t>
      </w:r>
      <w:proofErr w:type="spellEnd"/>
      <w:r>
        <w:rPr>
          <w:rStyle w:val="Flietext"/>
        </w:rPr>
        <w:t xml:space="preserve"> unzähliger Familien, im </w:t>
      </w:r>
      <w:proofErr w:type="spellStart"/>
      <w:r>
        <w:rPr>
          <w:rStyle w:val="Flietext"/>
        </w:rPr>
        <w:t>Bewußt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 von Tausenden einzelner lebt, sei's in Erinnerung oder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Gegenwart, die Persönlichkeit </w:t>
      </w:r>
      <w:proofErr w:type="gramStart"/>
      <w:r>
        <w:rPr>
          <w:rStyle w:val="Flietext"/>
        </w:rPr>
        <w:t>irgend eines</w:t>
      </w:r>
      <w:proofErr w:type="gramEnd"/>
      <w:r>
        <w:rPr>
          <w:rStyle w:val="Flietext"/>
        </w:rPr>
        <w:t xml:space="preserve"> Arztes, an dem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 mit dem höchsten Vertrauen und unauslöschlicher Dankbar-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hängen. Forscht man aber nach, wie das so gekommen,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wird hundertmal nicht von glänzender Erweisung geistiger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Kraft, nicht von einem Heldentum rettender </w:t>
      </w:r>
      <w:proofErr w:type="spellStart"/>
      <w:r>
        <w:rPr>
          <w:rStyle w:val="Flietext"/>
        </w:rPr>
        <w:t>Thaten</w:t>
      </w:r>
      <w:proofErr w:type="spellEnd"/>
      <w:r>
        <w:rPr>
          <w:rStyle w:val="Flietext"/>
        </w:rPr>
        <w:t xml:space="preserve"> die Rede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sein, sondern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Mann denen, die ihn also wert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hielten, vor allem auch als ein guter Mensch bekannt geworden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war. Was man in erster Linie an ihm zu rühmen pflegt, ist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volle Hingabe seiner Gesinnung an die Forderungen des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erwählten Berufs, die jederzeit willige Hilfsbereitschaft,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Geduld, die nicht in Gleichgültigkeit und Stumpfheit wurzelt,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sondern in wohlwollendem Verstehen </w:t>
      </w:r>
      <w:proofErr w:type="spellStart"/>
      <w:r>
        <w:rPr>
          <w:rStyle w:val="Flietext"/>
        </w:rPr>
        <w:t>sremder</w:t>
      </w:r>
      <w:proofErr w:type="spellEnd"/>
      <w:r>
        <w:rPr>
          <w:rStyle w:val="Flietext"/>
        </w:rPr>
        <w:t xml:space="preserve"> Schwäche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Not, die Freundlichkeit, die nicht verschmäht, auch einmal ein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tröstendes Wort zu sprechen, der gelassene Mut, der ermuntert, die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feine </w:t>
      </w:r>
      <w:proofErr w:type="spellStart"/>
      <w:r>
        <w:rPr>
          <w:rStyle w:val="Flietext"/>
        </w:rPr>
        <w:t>Sitte,die</w:t>
      </w:r>
      <w:proofErr w:type="spellEnd"/>
      <w:r>
        <w:rPr>
          <w:rStyle w:val="Flietext"/>
        </w:rPr>
        <w:t xml:space="preserve"> vertraulich macht, die zuverlässige Verschwiegenheit.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50100386" w14:textId="525A40FF" w:rsidR="005053C9" w:rsidRDefault="00000000">
      <w:pPr>
        <w:pStyle w:val="Flietext0"/>
        <w:ind w:firstLine="360"/>
      </w:pPr>
      <w:r>
        <w:rPr>
          <w:rStyle w:val="Flietext"/>
        </w:rPr>
        <w:t>Wendet man nun die Frage wieder rückwärts und sieht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zu, für welche von den </w:t>
      </w:r>
      <w:proofErr w:type="spellStart"/>
      <w:r>
        <w:rPr>
          <w:rStyle w:val="Flietext"/>
        </w:rPr>
        <w:t>aufgezühlten</w:t>
      </w:r>
      <w:proofErr w:type="spellEnd"/>
      <w:r>
        <w:rPr>
          <w:rStyle w:val="Flietext"/>
        </w:rPr>
        <w:t xml:space="preserve"> Attributen des guten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Arztes die Frauen vermöge ihres eigentümlichen Gefüges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etwa stärker, für welche schwächer veranlagt seien, so darf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erfreulicherweise festgestellt 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Zahl der </w:t>
      </w:r>
      <w:proofErr w:type="spellStart"/>
      <w:r>
        <w:rPr>
          <w:rStyle w:val="Flietext"/>
        </w:rPr>
        <w:t>erstern</w:t>
      </w:r>
      <w:proofErr w:type="spell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jedenfalls höher beläuft als die der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>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11641DB9" w14:textId="3DDDDE9E" w:rsidR="005053C9" w:rsidRDefault="00000000">
      <w:pPr>
        <w:pStyle w:val="Flietext0"/>
        <w:ind w:firstLine="360"/>
      </w:pPr>
      <w:r>
        <w:rPr>
          <w:rStyle w:val="Flietext"/>
        </w:rPr>
        <w:t xml:space="preserve">Den Fluch,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zu wissenschaftlicher Arbeit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brauchbar seien, hat im letzten Drittel des neunzehnten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Jahrhunderts die Wissenschaft selbst von ihnen genommen.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Dagegen also,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ihnen solche sich finden, die mit dem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wissenschaftlichen Teil der Heilkunde fertig zu werden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möchten, ist nichts weiter zu erinnern. Derer, die für </w:t>
      </w:r>
      <w:proofErr w:type="spellStart"/>
      <w:r>
        <w:rPr>
          <w:rStyle w:val="Flietext"/>
        </w:rPr>
        <w:t>philo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sophische</w:t>
      </w:r>
      <w:proofErr w:type="spellEnd"/>
      <w:r>
        <w:rPr>
          <w:rStyle w:val="Flietext"/>
        </w:rPr>
        <w:t xml:space="preserve"> Dinge, sogar für Systeme, gar kein schlechtes Ver-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ständnis</w:t>
      </w:r>
      <w:proofErr w:type="spellEnd"/>
      <w:r>
        <w:rPr>
          <w:rStyle w:val="Flietext"/>
        </w:rPr>
        <w:t xml:space="preserve"> beweisen,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jetzt schon genug, und was Psycho-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logie anbelangt, so sind sie, wenigstens in deren praktischer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Anwendung, ohnehin obenauf. Nicht nur in jener Form </w:t>
      </w:r>
      <w:proofErr w:type="spellStart"/>
      <w:r>
        <w:rPr>
          <w:rStyle w:val="Flietext"/>
        </w:rPr>
        <w:t>frem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Seelenerforschung, die man mit einem bösen Wort auch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Klatsch benennen könnte, sondern ganz ernsthaft und nutzen-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stistend</w:t>
      </w:r>
      <w:proofErr w:type="spellEnd"/>
      <w:r>
        <w:rPr>
          <w:rStyle w:val="Flietext"/>
        </w:rPr>
        <w:t xml:space="preserve"> in der leichten und treffsicheren Art, die Lichtweite einer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menschlichen Erscheinung zu messen. Ihre Fähigkeit vollends,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allgemeine Bildung anzueignen, unterliegt keinem Zweifel.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einer großen Zahl unter ihnen mit den </w:t>
      </w:r>
      <w:proofErr w:type="gramStart"/>
      <w:r>
        <w:rPr>
          <w:rStyle w:val="Flietext"/>
        </w:rPr>
        <w:t>mangelhaften</w:t>
      </w:r>
      <w:proofErr w:type="gramEnd"/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Hilfsmitteln, die ihnen seither fast allein zugänglich waren,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darin bis heute gelang, ist ja bloß staunenswert.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48D50737" w14:textId="7CACD9BB" w:rsidR="005053C9" w:rsidRDefault="00000000">
      <w:pPr>
        <w:pStyle w:val="Flietext0"/>
        <w:ind w:firstLine="360"/>
      </w:pPr>
      <w:r>
        <w:rPr>
          <w:rStyle w:val="Flietext"/>
        </w:rPr>
        <w:t xml:space="preserve">Eher wäre daran zu denken,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einige der für das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Können des Arztes notwendigen Dinge den Frauen vielleicht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</w:t>
      </w:r>
      <w:proofErr w:type="spellStart"/>
      <w:r>
        <w:rPr>
          <w:rStyle w:val="Flietext"/>
        </w:rPr>
        <w:t>fo</w:t>
      </w:r>
      <w:proofErr w:type="spellEnd"/>
      <w:r>
        <w:rPr>
          <w:rStyle w:val="Flietext"/>
        </w:rPr>
        <w:t xml:space="preserve"> mühelos zur Verfügung stünden. Die Sinne zwar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lassen sie selten im Stich; Gesicht und Gehör sind bei ihnen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durchaus nicht weniger gut ausgestattet als beim männlichen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Geschlecht, die übrigen drei bei vielen der feinsten Ausbildung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fähig. In Bezug auf Raschheit und Klarheit der sinnlichen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Wahrnehmung werden darum die Frauen den Männern schwer-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nachstehen. Auch ihre </w:t>
      </w:r>
      <w:proofErr w:type="spellStart"/>
      <w:r>
        <w:rPr>
          <w:rStyle w:val="Flietext"/>
        </w:rPr>
        <w:t>feinsingerigen</w:t>
      </w:r>
      <w:proofErr w:type="spellEnd"/>
      <w:r>
        <w:rPr>
          <w:rStyle w:val="Flietext"/>
        </w:rPr>
        <w:t>, geschmeidigen und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schmalen Hände, die doch in der Regel geschickt und häufig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überraschend fest und ausdauernd zuzugreifen verstehen, wären,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zumal in der Frauen- und Kinderbehandlung, ein kaum hoch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genug anzuschlagender Vorteil. Ob die bestimmte Form von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willigem Gedächtnis, wie der Arzt sie braucht, ein Geistes-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Gemütsprodukt sei, ist zweifelhaft. Man kann sie zurück-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führen einfach auf einen, auch nach dieser Richtung gut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fügten und gut arbeitenden Verstandesapparat; das Vermögen,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schon einmal vorhanden gewesene Vorstellungen, früher Ge-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hörtes und Gesehenes mit Leichtigkeit wieder in die </w:t>
      </w:r>
      <w:proofErr w:type="spellStart"/>
      <w:r>
        <w:rPr>
          <w:rStyle w:val="Flietext"/>
        </w:rPr>
        <w:t>Erinne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rung</w:t>
      </w:r>
      <w:proofErr w:type="spellEnd"/>
      <w:r>
        <w:rPr>
          <w:rStyle w:val="Flietext"/>
        </w:rPr>
        <w:t xml:space="preserve"> zu rufen oder gar nicht daraus entschwinden zu lassen,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 aber auch aus einem feingewöhnten Gewissen </w:t>
      </w:r>
      <w:proofErr w:type="spellStart"/>
      <w:r>
        <w:rPr>
          <w:rStyle w:val="Flietext"/>
        </w:rPr>
        <w:t>hergenom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men</w:t>
      </w:r>
      <w:proofErr w:type="spellEnd"/>
      <w:r>
        <w:rPr>
          <w:rStyle w:val="Flietext"/>
        </w:rPr>
        <w:t xml:space="preserve"> werden, das unter der Gewalt der Liebe steht. Vielleicht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trifft beim Mann das erste öfter zu, bei der Frau das zweite;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keinesfalls ist die letztere darin verkürzt.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2F82ADFC" w14:textId="3FC16041" w:rsidR="005053C9" w:rsidRDefault="00000000">
      <w:pPr>
        <w:pStyle w:val="Flietext0"/>
        <w:spacing w:line="326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mit solchen Mitteln keine schlechten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Diagnostiker abgäben, versteht sich von selbst. Auch die größere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Lebhaftigkeit ihrer </w:t>
      </w:r>
      <w:proofErr w:type="gramStart"/>
      <w:r>
        <w:rPr>
          <w:rStyle w:val="Flietext"/>
        </w:rPr>
        <w:t>Phantasie</w:t>
      </w:r>
      <w:proofErr w:type="gramEnd"/>
      <w:r>
        <w:rPr>
          <w:rStyle w:val="Flietext"/>
        </w:rPr>
        <w:t xml:space="preserve"> würde sie hier unterstützen; schwerer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möchte ihnen schon fallen, das </w:t>
      </w:r>
      <w:proofErr w:type="spellStart"/>
      <w:r>
        <w:rPr>
          <w:rStyle w:val="Flietext"/>
        </w:rPr>
        <w:t>Rößlein</w:t>
      </w:r>
      <w:proofErr w:type="spellEnd"/>
      <w:r>
        <w:rPr>
          <w:rStyle w:val="Flietext"/>
        </w:rPr>
        <w:t xml:space="preserve"> dieser Einbildungskraft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gelegentlich vor </w:t>
      </w:r>
      <w:proofErr w:type="spellStart"/>
      <w:r>
        <w:rPr>
          <w:rStyle w:val="Flietext"/>
        </w:rPr>
        <w:t>allzuweitem</w:t>
      </w:r>
      <w:proofErr w:type="spellEnd"/>
      <w:r>
        <w:rPr>
          <w:rStyle w:val="Flietext"/>
        </w:rPr>
        <w:t xml:space="preserve"> Ausgreifen zu behüten. Keck in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Vorposten zu sprengen ist Frauensache.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dicht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daneben bei ihnen doch wieder die Zaghaftigkeit liegt, ein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wisser</w:t>
      </w:r>
      <w:proofErr w:type="spellEnd"/>
      <w:r>
        <w:rPr>
          <w:rStyle w:val="Flietext"/>
        </w:rPr>
        <w:t xml:space="preserve"> Mangel an Selbstvertrauen,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 beiden imstande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 könnten, der einen oder andern die </w:t>
      </w:r>
      <w:proofErr w:type="spellStart"/>
      <w:r>
        <w:rPr>
          <w:rStyle w:val="Flietext"/>
        </w:rPr>
        <w:t>verläßliche</w:t>
      </w:r>
      <w:proofErr w:type="spellEnd"/>
      <w:r>
        <w:rPr>
          <w:rStyle w:val="Flietext"/>
        </w:rPr>
        <w:t xml:space="preserve"> Gegenwart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Geistes, die kaltblütige Entschlossenheit, die unerschrockene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Ruhe auch </w:t>
      </w:r>
      <w:proofErr w:type="spellStart"/>
      <w:r>
        <w:rPr>
          <w:rStyle w:val="Flietext"/>
        </w:rPr>
        <w:t>emmal</w:t>
      </w:r>
      <w:proofErr w:type="spellEnd"/>
      <w:r>
        <w:rPr>
          <w:rStyle w:val="Flietext"/>
        </w:rPr>
        <w:t xml:space="preserve"> da zu gefährden, wo sie über dieselben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uneingeschränkt gebieten sollte, darf nicht vollkommen in Ab-</w:t>
      </w:r>
      <w:r w:rsidR="002439E3">
        <w:rPr>
          <w:rStyle w:val="Flietext"/>
        </w:rPr>
        <w:t xml:space="preserve"> 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rede gezogen werden.</w:t>
      </w:r>
      <w:r w:rsidR="002439E3" w:rsidRPr="002439E3">
        <w:rPr>
          <w:rStyle w:val="Flietext"/>
        </w:rPr>
        <w:t xml:space="preserve"> </w:t>
      </w:r>
      <w:r w:rsidR="002439E3">
        <w:rPr>
          <w:rStyle w:val="Flietext"/>
        </w:rPr>
        <w:t>&lt;</w:t>
      </w:r>
      <w:proofErr w:type="spellStart"/>
      <w:r w:rsidR="002439E3">
        <w:rPr>
          <w:rStyle w:val="Flietext"/>
        </w:rPr>
        <w:t>lb</w:t>
      </w:r>
      <w:proofErr w:type="spellEnd"/>
      <w:r w:rsidR="002439E3">
        <w:rPr>
          <w:rStyle w:val="Flietext"/>
        </w:rPr>
        <w:t>/&gt;</w:t>
      </w:r>
    </w:p>
    <w:p w14:paraId="435970B1" w14:textId="4789A29D" w:rsidR="005053C9" w:rsidRDefault="00000000">
      <w:pPr>
        <w:pStyle w:val="Flietext0"/>
        <w:spacing w:line="326" w:lineRule="auto"/>
        <w:ind w:firstLine="360"/>
        <w:sectPr w:rsidR="005053C9">
          <w:headerReference w:type="even" r:id="rId39"/>
          <w:headerReference w:type="default" r:id="rId40"/>
          <w:headerReference w:type="first" r:id="rId41"/>
          <w:pgSz w:w="11909" w:h="16834"/>
          <w:pgMar w:top="4309" w:right="3516" w:bottom="4183" w:left="348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 xml:space="preserve">Eine </w:t>
      </w:r>
      <w:proofErr w:type="spellStart"/>
      <w:r>
        <w:rPr>
          <w:rStyle w:val="Flietext"/>
        </w:rPr>
        <w:t>vernunftgemäßere</w:t>
      </w:r>
      <w:proofErr w:type="spellEnd"/>
      <w:r>
        <w:rPr>
          <w:rStyle w:val="Flietext"/>
        </w:rPr>
        <w:t xml:space="preserve"> Erziehung würde daran natürlich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sehr viel bessern. Bis jetzt hat man die armen Dinger aus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thörichter</w:t>
      </w:r>
      <w:proofErr w:type="spellEnd"/>
      <w:r>
        <w:rPr>
          <w:rStyle w:val="Flietext"/>
        </w:rPr>
        <w:t xml:space="preserve"> Furcht, sie durch ein entschiedeneres Anfassen am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Ende „unweiblich" zu machen, in derartigen Unzulänglich-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keiten</w:t>
      </w:r>
      <w:proofErr w:type="spellEnd"/>
      <w:r>
        <w:rPr>
          <w:rStyle w:val="Flietext"/>
        </w:rPr>
        <w:t xml:space="preserve"> immer nur bestärkt. Von denen, die in Zukunft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im Hinblick auf ein verschwommenes und schwankendes,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sondern auf das feste Ziel einer bestimmten </w:t>
      </w:r>
      <w:proofErr w:type="spellStart"/>
      <w:r>
        <w:rPr>
          <w:rStyle w:val="Flietext"/>
        </w:rPr>
        <w:t>Berufsthätigkeit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erzogen werden, wird davon sicher das meiste ganz von selbst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59450F77" w14:textId="60853FD6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>abfallen. Und endlich, ihr Augenmerk auf speziell Praktisches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lenken, Angelegenheiten des Haushalts, der Küche u. s. w.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verständnisvolle Erwägung zu nehmen, die einschlägigen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Verhältnisse im einzelnen Fall deutlich zu überblicken, wie 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der Privatpraxis oft so geboten und förderlich wäre, vom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männlichen Arzt aber nicht immer in entsprechender Weise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geübt zu werden vermag, würde den weiblichen Doktoren wahr-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scheinlich</w:t>
      </w:r>
      <w:proofErr w:type="spellEnd"/>
      <w:r>
        <w:rPr>
          <w:rStyle w:val="Flietext"/>
        </w:rPr>
        <w:t xml:space="preserve"> leicht genug von der Hand gehen.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96F27EA" w14:textId="2E1B0664" w:rsidR="005053C9" w:rsidRDefault="00000000">
      <w:pPr>
        <w:pStyle w:val="Flietext0"/>
        <w:ind w:firstLine="360"/>
      </w:pPr>
      <w:r>
        <w:rPr>
          <w:rStyle w:val="Flietext"/>
        </w:rPr>
        <w:t>Ist es der Frau somit gegeben, sich mit dem Wissen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Können des ärztlichen Berufes auf zufriedenstellende Art ab-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zufinden</w:t>
      </w:r>
      <w:proofErr w:type="spellEnd"/>
      <w:r>
        <w:rPr>
          <w:rStyle w:val="Flietext"/>
        </w:rPr>
        <w:t>, so werden ihr die Forderungen der allgemeinen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Menschenliebe, die ein guter ärztlicher Berufsarbeiter zu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füllen hat, nicht größere Schwierigkeiten bereiten. Die </w:t>
      </w:r>
      <w:proofErr w:type="spellStart"/>
      <w:r>
        <w:rPr>
          <w:rStyle w:val="Flietext"/>
        </w:rPr>
        <w:t>vox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xopuU</w:t>
      </w:r>
      <w:proofErr w:type="spellEnd"/>
      <w:r>
        <w:rPr>
          <w:rStyle w:val="Flietext"/>
        </w:rPr>
        <w:t>, welche dem Weib, als der Vertreterin des Gefühls-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lebens</w:t>
      </w:r>
      <w:proofErr w:type="spellEnd"/>
      <w:r>
        <w:rPr>
          <w:rStyle w:val="Flietext"/>
        </w:rPr>
        <w:t>, auch die stärkste Liebeskraft zuschreibt, ist im Recht.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in dem Sinn, als besäße nun jede einzelne ein Mono-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pol daraus, als wäre sie durch ihre Geschlechtszugehörigkeit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schon ein Held der Nächstenliebe. Keineswegs. Viel grau-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samer</w:t>
      </w:r>
      <w:proofErr w:type="spellEnd"/>
      <w:r>
        <w:rPr>
          <w:rStyle w:val="Flietext"/>
        </w:rPr>
        <w:t xml:space="preserve"> Egoismus, mit allen seinen lächerlichen und schrecklichen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Begleiterscheinungen, viel neidgeborene Hartherzigkeit läuft 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Weiberkleidern, oft unter angenommenen leutseligen Gebärden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 der Welt umher. Das </w:t>
      </w:r>
      <w:proofErr w:type="spellStart"/>
      <w:r>
        <w:rPr>
          <w:rStyle w:val="Flietext"/>
        </w:rPr>
        <w:t>mißhandelte</w:t>
      </w:r>
      <w:proofErr w:type="spellEnd"/>
      <w:r>
        <w:rPr>
          <w:rStyle w:val="Flietext"/>
        </w:rPr>
        <w:t xml:space="preserve"> Stiefkind ist kein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bloßes Scheinding des Märchens, die bittere, </w:t>
      </w:r>
      <w:proofErr w:type="spellStart"/>
      <w:r>
        <w:rPr>
          <w:rStyle w:val="Flietext"/>
        </w:rPr>
        <w:t>mißgönnende</w:t>
      </w:r>
      <w:proofErr w:type="spell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Schwiegermutter nicht eine bloße Erfindung der Sage.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lieblose Gattin, die gewissenlose Mutter auch ihrer eigenen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Kinder, die verknöcherte alte Jungfer, die unbarmherzige Herrin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bestehen in Wirklichkeit.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85B1420" w14:textId="3E5CA4DF" w:rsidR="005053C9" w:rsidRDefault="00000000">
      <w:pPr>
        <w:pStyle w:val="Flietext0"/>
        <w:ind w:firstLine="360"/>
      </w:pPr>
      <w:r>
        <w:rPr>
          <w:rStyle w:val="Flietext"/>
        </w:rPr>
        <w:t>Aber wenn auch Hunderttausende nicht mitzureden würdig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sind, wo es sich um Liebe und wahrhafte </w:t>
      </w:r>
      <w:proofErr w:type="spellStart"/>
      <w:r>
        <w:rPr>
          <w:rStyle w:val="Flietext"/>
        </w:rPr>
        <w:t>Liebesthätigkeit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han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delt</w:t>
      </w:r>
      <w:proofErr w:type="spellEnd"/>
      <w:r>
        <w:rPr>
          <w:rStyle w:val="Flietext"/>
        </w:rPr>
        <w:t>, das Geschlecht ist dennoch in der Sache Virtuos. Alles,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dem guten Arzt aus dem Grund eines menschlich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sinnten</w:t>
      </w:r>
      <w:proofErr w:type="spellEnd"/>
      <w:r>
        <w:rPr>
          <w:rStyle w:val="Flietext"/>
        </w:rPr>
        <w:t xml:space="preserve"> Herzens stießen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genießt innerhalb des weiblichen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Seelenbaues Vorzugsrechte. Das Pflichtgefühl kann in einem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normal geordneten Weibe unschwer und nachhaltig geweckt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werden; Hilfsbereitwilligkeit, Opfermut, Geduld, Freundlich-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gute Sitte, sind echte Frauentugenden. „Auch die 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schwiegenheit</w:t>
      </w:r>
      <w:proofErr w:type="spellEnd"/>
      <w:r>
        <w:rPr>
          <w:rStyle w:val="Flietext"/>
        </w:rPr>
        <w:t>?" fragt man und lacht.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691FDA7A" w14:textId="00028EC5" w:rsidR="005053C9" w:rsidRDefault="00000000">
      <w:pPr>
        <w:pStyle w:val="Flietext0"/>
        <w:ind w:firstLine="360"/>
      </w:pPr>
      <w:r>
        <w:rPr>
          <w:rStyle w:val="Flietext"/>
        </w:rPr>
        <w:t>Gewöhnlich rechnet man sie nicht dazu; aber es gäbe 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langes und nicht leicht abzuschließendes Kapitel, wollte man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untersuchen, ob diese treffliche Eigenschaft </w:t>
      </w:r>
      <w:proofErr w:type="gramStart"/>
      <w:r>
        <w:rPr>
          <w:rStyle w:val="Flietext"/>
        </w:rPr>
        <w:t>auf der Männer</w:t>
      </w:r>
      <w:proofErr w:type="gram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Seite im allgemeinen um </w:t>
      </w:r>
      <w:proofErr w:type="spellStart"/>
      <w:r>
        <w:rPr>
          <w:rStyle w:val="Flietext"/>
        </w:rPr>
        <w:t>soviel</w:t>
      </w:r>
      <w:proofErr w:type="spellEnd"/>
      <w:r>
        <w:rPr>
          <w:rStyle w:val="Flietext"/>
        </w:rPr>
        <w:t xml:space="preserve"> stärker gehandhabt werde.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 zufällig in großen Handelsstädten gelebt hat, wo Nach-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rede, Familien- und Stadtklatsch an der Börse erzeugt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von dort in Umlauf gesetzt werden, besitzt darüber mancherlei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Erfahrungen. Nur sind sie leider sehr verneinender Art. Auch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was </w:t>
      </w:r>
      <w:proofErr w:type="gramStart"/>
      <w:r>
        <w:rPr>
          <w:rStyle w:val="Flietext"/>
        </w:rPr>
        <w:t>an andern Orten</w:t>
      </w:r>
      <w:proofErr w:type="gramEnd"/>
      <w:r>
        <w:rPr>
          <w:rStyle w:val="Flietext"/>
        </w:rPr>
        <w:t xml:space="preserve"> auf dem Weg des Amtsgeheimnisses sich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verbreiten pflegt, ist mitunter erstaunlich. Im </w:t>
      </w:r>
      <w:proofErr w:type="spellStart"/>
      <w:r>
        <w:rPr>
          <w:rStyle w:val="Flietext"/>
        </w:rPr>
        <w:t>übrigen</w:t>
      </w:r>
      <w:proofErr w:type="spellEnd"/>
      <w:r>
        <w:rPr>
          <w:rStyle w:val="Flietext"/>
        </w:rPr>
        <w:t xml:space="preserve"> soll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keinen Augenblick angestanden werden, unsern künftigen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weiblichen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die treueste Verschwiegenheit zu empfehlen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dem nachdrücklichen Hinweis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wer innerhalb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des ärztlichen Berufes nicht fest entschlossen ist, diese edle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Tugend jederzeit und bedingungslos zu üben, auf </w:t>
      </w:r>
      <w:proofErr w:type="spellStart"/>
      <w:r>
        <w:rPr>
          <w:rStyle w:val="Flietext"/>
        </w:rPr>
        <w:t>einwand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freie Ehrenhaftigkeit keinen vollen Anspruch mehr erheben kann.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60D65C5" w14:textId="0CB489BB" w:rsidR="005053C9" w:rsidRDefault="00000000">
      <w:pPr>
        <w:pStyle w:val="Flietext0"/>
        <w:ind w:firstLine="360"/>
      </w:pPr>
      <w:r>
        <w:rPr>
          <w:rStyle w:val="Flietext"/>
        </w:rPr>
        <w:t xml:space="preserve">Haben die bisherigen Untersuchungen </w:t>
      </w:r>
      <w:proofErr w:type="spellStart"/>
      <w:r>
        <w:rPr>
          <w:rStyle w:val="Flietext"/>
        </w:rPr>
        <w:t>dargethan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wie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unter den Männern so auch unter den Frauen immer nur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 beschränkte Zahl für den ärztlichen Beruf geeignet sein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werde, so ist durch sie jedenfalls auch </w:t>
      </w:r>
      <w:proofErr w:type="spellStart"/>
      <w:proofErr w:type="gramStart"/>
      <w:r>
        <w:rPr>
          <w:rStyle w:val="Flietext"/>
        </w:rPr>
        <w:t>soviel</w:t>
      </w:r>
      <w:proofErr w:type="spellEnd"/>
      <w:proofErr w:type="gramEnd"/>
      <w:r>
        <w:rPr>
          <w:rStyle w:val="Flietext"/>
        </w:rPr>
        <w:t xml:space="preserve"> klar geworden,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 xml:space="preserve"> durch ihr Frauentum an sich dabei nicht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hindert, vielmehr nach manchen Seiten wesentlich gefördert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 würden.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B05FC2D" w14:textId="22BBB332" w:rsidR="005053C9" w:rsidRDefault="00000000">
      <w:pPr>
        <w:pStyle w:val="Flietext0"/>
        <w:ind w:firstLine="360"/>
      </w:pPr>
      <w:r>
        <w:rPr>
          <w:rStyle w:val="Flietext"/>
        </w:rPr>
        <w:t>Aber selbst wenn ihre Natur sich zu der Sache weniger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günstig und entgegenkommend verhielte, der Ruf nach </w:t>
      </w:r>
      <w:proofErr w:type="spellStart"/>
      <w:r>
        <w:rPr>
          <w:rStyle w:val="Flietext"/>
        </w:rPr>
        <w:t>weib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gehört werden. Er wird ja erhoben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nur um derer willen, denen dadurch neue, in geistiger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materieller Beziehung lohnendere Bahnen eröffnet werden sollen,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sondern noch dringender, noch berechtigter von der großen Zahl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solcher, die sich selbst und ihre Töchter, oder soweit es Männer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sind, ihre Gattinnen davon befreien wollen, bei allen gesund-</w:t>
      </w:r>
      <w:r w:rsidR="001A0AB8">
        <w:rPr>
          <w:rStyle w:val="Flietext"/>
        </w:rPr>
        <w:t xml:space="preserve"> 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lastRenderedPageBreak/>
        <w:t>heitlichen</w:t>
      </w:r>
      <w:proofErr w:type="spellEnd"/>
      <w:r>
        <w:rPr>
          <w:rStyle w:val="Flietext"/>
        </w:rPr>
        <w:t xml:space="preserve"> Störungen ausschließlich auf männliche Beratung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Hilfe angewiesen zu sein, und sich dabei, je nach der Be-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schaffenheit</w:t>
      </w:r>
      <w:proofErr w:type="spellEnd"/>
      <w:r>
        <w:rPr>
          <w:rStyle w:val="Flietext"/>
        </w:rPr>
        <w:t xml:space="preserve"> des Uebels, den peinlichsten Erörterungen und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Manipulationen aussetzen zu müssen.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3FA81A5F" w14:textId="1EA60C7B" w:rsidR="005053C9" w:rsidRDefault="00000000">
      <w:pPr>
        <w:pStyle w:val="Flietext0"/>
        <w:ind w:firstLine="360"/>
      </w:pPr>
      <w:r>
        <w:rPr>
          <w:rStyle w:val="Flietext"/>
        </w:rPr>
        <w:t>So lange das Ammenmärchen von der geistigen Minder-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wertigkeit</w:t>
      </w:r>
      <w:proofErr w:type="spellEnd"/>
      <w:r>
        <w:rPr>
          <w:rStyle w:val="Flietext"/>
        </w:rPr>
        <w:t xml:space="preserve"> des Geschlechts </w:t>
      </w:r>
      <w:proofErr w:type="spellStart"/>
      <w:r>
        <w:rPr>
          <w:rStyle w:val="Flietext"/>
        </w:rPr>
        <w:t>Ueberzeugungskrast</w:t>
      </w:r>
      <w:proofErr w:type="spellEnd"/>
      <w:r>
        <w:rPr>
          <w:rStyle w:val="Flietext"/>
        </w:rPr>
        <w:t xml:space="preserve"> besaß, war da-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gegen nichts zu machen und die Frauen, die mit allen Mitteln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Unterdrückung gezwungen wurden, selbst daran zu glauben,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mußten</w:t>
      </w:r>
      <w:proofErr w:type="spellEnd"/>
      <w:r>
        <w:rPr>
          <w:rStyle w:val="Flietext"/>
        </w:rPr>
        <w:t xml:space="preserve"> sich abfinden mit dem, was über sie verhängt ward,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 gut sie vermochten, in Zorn oder Qual. Im Licht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befreienden Erkenntnis aber,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die neue Zeit auch in diese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willkürlich verdunkelte Ecke wirft, kann dieses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nicht anders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bezeichnet werden als barbarisch.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2F08880D" w14:textId="587F1E4E" w:rsidR="005053C9" w:rsidRDefault="00000000">
      <w:pPr>
        <w:pStyle w:val="Flietext0"/>
        <w:ind w:firstLine="360"/>
      </w:pPr>
      <w:r>
        <w:rPr>
          <w:rStyle w:val="Flietext"/>
        </w:rPr>
        <w:t>Auf der Schamhaftigkeit des Weibes beruht ein Teil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unserer Sittlichkeit. Sie ist ihm angeboren, wird ihm </w:t>
      </w:r>
      <w:proofErr w:type="spellStart"/>
      <w:r>
        <w:rPr>
          <w:rStyle w:val="Flietext"/>
        </w:rPr>
        <w:t>aner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zogen, sie gilt für eine seiner unentbehrlichsten Tugenden, für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einen seiner stärksten Reize; ihr sichtbarer Ausdruck,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röten, wird besungen von den Dichtern aller Zeiten, wo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fehlt, ist auch echte Weiblichkeit zu Ende. Ist es nun nicht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vollständig absurd und grausam dazu, die kranke Frau, deren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Empsindungsleben</w:t>
      </w:r>
      <w:proofErr w:type="spellEnd"/>
      <w:r>
        <w:rPr>
          <w:rStyle w:val="Flietext"/>
        </w:rPr>
        <w:t xml:space="preserve"> doch, wie das aller Leidenden, soviel als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möglich zu schonen wäre, immer wieder vor die Notwendig-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zu stellen, dem, was als ein Bestes und Edelstes an ihr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 xml:space="preserve">/&gt; </w:t>
      </w:r>
      <w:r>
        <w:rPr>
          <w:rStyle w:val="Flietext"/>
        </w:rPr>
        <w:t>&lt;lb/&gt;</w:t>
        <w:br/>
        <w:t xml:space="preserve"> gepriesen wird, was sie selbst als solches erkennt und hegt,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ins Angesicht zu schlagen, ihm erniedrigende Gewalt </w:t>
      </w:r>
      <w:proofErr w:type="spellStart"/>
      <w:r>
        <w:rPr>
          <w:rStyle w:val="Flietext"/>
        </w:rPr>
        <w:t>anzuthun</w:t>
      </w:r>
      <w:proofErr w:type="spellEnd"/>
      <w:r>
        <w:rPr>
          <w:rStyle w:val="Flietext"/>
        </w:rPr>
        <w:t>?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755836E2" w14:textId="2D395943" w:rsidR="005053C9" w:rsidRDefault="00000000">
      <w:pPr>
        <w:pStyle w:val="Flietext0"/>
        <w:ind w:firstLine="360"/>
        <w:sectPr w:rsidR="005053C9">
          <w:headerReference w:type="even" r:id="rId42"/>
          <w:headerReference w:type="default" r:id="rId43"/>
          <w:pgSz w:w="11909" w:h="16834"/>
          <w:pgMar w:top="4309" w:right="3516" w:bottom="4183" w:left="3486" w:header="0" w:footer="3" w:gutter="0"/>
          <w:cols w:space="720"/>
          <w:noEndnote/>
          <w:docGrid w:linePitch="360"/>
        </w:sectPr>
      </w:pPr>
      <w:r>
        <w:rPr>
          <w:rStyle w:val="Flietext"/>
        </w:rPr>
        <w:t>Auch von den erbostesten und frivolsten Frauengegnern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hat bis jetzt noch keiner zu leugnen gewagt,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dem Geschlecht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damit etwas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Unleidliches, und von der </w:t>
      </w:r>
      <w:proofErr w:type="spellStart"/>
      <w:r>
        <w:rPr>
          <w:rStyle w:val="Flietext"/>
        </w:rPr>
        <w:t>unge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heuren</w:t>
      </w:r>
      <w:proofErr w:type="spellEnd"/>
      <w:r>
        <w:rPr>
          <w:rStyle w:val="Flietext"/>
        </w:rPr>
        <w:t xml:space="preserve"> Mehrzahl als unleidlich Empfundenes zugemutet wird;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Abgeordnetenkammern von Württemberg und Baden blieb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es in den letzten zehn Monaten vorbehalten, je einen Mann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stellen, der es unternahm, in öffentlicher Sitzung auch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daran mit zweifelndem Wort zu rühren. Diesen Herren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wäre zu sagen,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damit an etwas herangetreten sind,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</w:p>
    <w:p w14:paraId="543E65F9" w14:textId="0796B2B5" w:rsidR="005053C9" w:rsidRDefault="001A0AB8">
      <w:pPr>
        <w:pStyle w:val="Flietext0"/>
        <w:ind w:firstLine="0"/>
      </w:pPr>
      <w:r>
        <w:rPr>
          <w:rStyle w:val="Flietext"/>
        </w:rPr>
        <w:lastRenderedPageBreak/>
        <w:t xml:space="preserve"> wofür es unter den </w:t>
      </w:r>
      <w:proofErr w:type="gramStart"/>
      <w:r>
        <w:rPr>
          <w:rStyle w:val="Flietext"/>
        </w:rPr>
        <w:t>Männern überhaupt</w:t>
      </w:r>
      <w:proofErr w:type="gramEnd"/>
      <w:r>
        <w:rPr>
          <w:rStyle w:val="Flietext"/>
        </w:rPr>
        <w:t xml:space="preserve"> keine Sachverständigen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. Kaum unter 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>. Ob und wie stark durch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betreffenden Verhältnisse das weibliche Schamgefühl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leidigt</w:t>
      </w:r>
      <w:proofErr w:type="spellEnd"/>
      <w:r>
        <w:rPr>
          <w:rStyle w:val="Flietext"/>
        </w:rPr>
        <w:t xml:space="preserve"> werde, darüber entscheidet doch wohl allein die Frau. &lt;</w:t>
      </w:r>
      <w:proofErr w:type="spellStart"/>
      <w:r>
        <w:rPr>
          <w:rStyle w:val="Flietext"/>
        </w:rPr>
        <w:t>lb</w:t>
      </w:r>
      <w:proofErr w:type="spellEnd"/>
      <w:r>
        <w:rPr>
          <w:rStyle w:val="Flietext"/>
        </w:rPr>
        <w:t>/&gt;</w:t>
      </w:r>
    </w:p>
    <w:p w14:paraId="78DAF49E" w14:textId="30DD92FD" w:rsidR="005053C9" w:rsidRDefault="00000000">
      <w:pPr>
        <w:pStyle w:val="Flietext0"/>
        <w:ind w:firstLine="360"/>
      </w:pPr>
      <w:r>
        <w:rPr>
          <w:rStyle w:val="Flietext"/>
        </w:rPr>
        <w:t>Die Frauen leisten in der Sache gewöhnlich, was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können. Einem vertrauten Hausarzt gegenüber, dem sie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Dank verpflichtet ist,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jede alles, um auch in </w:t>
      </w:r>
      <w:proofErr w:type="spellStart"/>
      <w:r>
        <w:rPr>
          <w:rStyle w:val="Flietext"/>
        </w:rPr>
        <w:t>pein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licheren</w:t>
      </w:r>
      <w:proofErr w:type="spellEnd"/>
      <w:r>
        <w:rPr>
          <w:rStyle w:val="Flietext"/>
        </w:rPr>
        <w:t xml:space="preserve"> Fällen sich und ihm die gemeinsame Arbeit nicht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erschweren dadurch,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ihre Furcht oder Scheu unverhüllt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</w:t>
      </w:r>
      <w:proofErr w:type="spellStart"/>
      <w:r>
        <w:rPr>
          <w:rStyle w:val="Flietext"/>
        </w:rPr>
        <w:t>tage</w:t>
      </w:r>
      <w:proofErr w:type="spellEnd"/>
      <w:r>
        <w:rPr>
          <w:rStyle w:val="Flietext"/>
        </w:rPr>
        <w:t xml:space="preserve"> treten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; was die Selbstbeherrschung sie im </w:t>
      </w:r>
      <w:proofErr w:type="gramStart"/>
      <w:r>
        <w:rPr>
          <w:rStyle w:val="Flietext"/>
        </w:rPr>
        <w:t>stillen</w:t>
      </w:r>
      <w:proofErr w:type="gramEnd"/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dennoch kostet, braucht ja weder er noch sonst jemand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wissen. Sie ist nach Kräften bemüht, die gleiche </w:t>
      </w:r>
      <w:proofErr w:type="spellStart"/>
      <w:r>
        <w:rPr>
          <w:rStyle w:val="Flietext"/>
        </w:rPr>
        <w:t>Selbstbe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herrschung</w:t>
      </w:r>
      <w:proofErr w:type="spellEnd"/>
      <w:r>
        <w:rPr>
          <w:rStyle w:val="Flietext"/>
        </w:rPr>
        <w:t xml:space="preserve"> auch bei Beratungen mit fremden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zu üben,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zuweilen gelingt ihr dies noch besser hier als dort. Jüngere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namentlich — die älteren wissen eher richtigen Bescheid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— ziehen aus dieser scheinbaren Gelassenheit leicht den </w:t>
      </w:r>
      <w:proofErr w:type="spellStart"/>
      <w:r>
        <w:rPr>
          <w:rStyle w:val="Flietext"/>
        </w:rPr>
        <w:t>Schluß</w:t>
      </w:r>
      <w:proofErr w:type="spellEnd"/>
      <w:r>
        <w:rPr>
          <w:rStyle w:val="Flietext"/>
        </w:rPr>
        <w:t>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auf innerem Gleichmut überhaupt beruhe und folgern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daraus weiter, der ganze Lärm an sich sei übertrieben, und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Frauen nähmen die Sache gar nicht einmal schwer. Ihnen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wäre zu raten, dieselbe ihrerseits lieber etwas weniger gering-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fügig abzuschätzen, denn hinter den </w:t>
      </w:r>
      <w:proofErr w:type="spellStart"/>
      <w:r>
        <w:rPr>
          <w:rStyle w:val="Flietext"/>
        </w:rPr>
        <w:t>Coulissen</w:t>
      </w:r>
      <w:proofErr w:type="spellEnd"/>
      <w:r>
        <w:rPr>
          <w:rStyle w:val="Flietext"/>
        </w:rPr>
        <w:t xml:space="preserve"> sieht es anders aus.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2E75893" w14:textId="5AB559A0" w:rsidR="005053C9" w:rsidRDefault="00000000">
      <w:pPr>
        <w:pStyle w:val="Flietext0"/>
        <w:ind w:firstLine="360"/>
      </w:pPr>
      <w:r>
        <w:rPr>
          <w:rStyle w:val="Flietext"/>
        </w:rPr>
        <w:t xml:space="preserve">Alan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den Verzweiflungsschrei gehört haben, mit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zumal Personen jugendlichen Alters, seien es nun Ehe-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frauen</w:t>
      </w:r>
      <w:proofErr w:type="spellEnd"/>
      <w:r>
        <w:rPr>
          <w:rStyle w:val="Flietext"/>
        </w:rPr>
        <w:t xml:space="preserve"> oder Mädchen, auf das erstmals gestellte Ansinnen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antworten, sich in die Behandlung eines Unbekannten, vor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 eines Gynäkologen zu begeben, das leidenschaftliche „ich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kann nicht!" das oft erst nach geraumer Zeit aufreibenden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Kampfes, erst wenn die körperlichen Beschwerden unerträglich,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oder die Familienrücksichten, um die es sich so oft handelt,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unabweislich geworden sind, untergeht in einem bitteren „ich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". Und wie häufig gewinnt das „ich kann nicht" die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Oberhand. „Es ist eine schmerzliche, aber unwiderlegliche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>," sagt Professor Dr. Hermann v. Meyer in Zürich,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„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unverhältnismäßig große Zahl von Frauen einem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dauernden Siechtum verfällt, weil natürliche weibliche Scheu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sie davon abhält, sich beizeiten an einen männlichen Arzt zu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wenden. Die Frau als Arzt der Frau — sie könnte hier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unberechenbaren Segen stiften." H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003DA698" w14:textId="1E434B5C" w:rsidR="005053C9" w:rsidRDefault="00000000">
      <w:pPr>
        <w:pStyle w:val="Flietext0"/>
        <w:ind w:firstLine="360"/>
      </w:pPr>
      <w:r>
        <w:rPr>
          <w:rStyle w:val="Flietext"/>
        </w:rPr>
        <w:t>Oder aber der Widerstand wird überwunden, die „Ver-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nunft</w:t>
      </w:r>
      <w:proofErr w:type="spellEnd"/>
      <w:r>
        <w:rPr>
          <w:rStyle w:val="Flietext"/>
        </w:rPr>
        <w:t>" bleibt Sieger, die Sache nimmt ihren Lauf.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Gang zu dem mehr oder weniger berühmten Spezialisten wird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angetreten. Bei dem, was die arme Frau ihm vorzutragen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hat, handelt es sich möglicherweise um Anomalien, die in ihrer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eigenen Körperbeschaffenheit gar nicht begründet, die nur des-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halb erworben sind, weil sie gerade mit ihrem Mann in der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Ehe lebt. Der Arzt beginnt mit seinen Fragen. Viele davon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versteht sie kaum, sie müssen ihr erst gedeutet werden.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soll Aussagen machen über Dinge, Rechenschaft geben über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Vorgänge, von denen sie bis jetzt gar nicht </w:t>
      </w:r>
      <w:proofErr w:type="spellStart"/>
      <w:r>
        <w:rPr>
          <w:rStyle w:val="Flietext"/>
        </w:rPr>
        <w:t>wußte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überhaupt in Worte zu fassen seien. Und nun steht mit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dieser Forderung ein Mann vor ihr, den sie vielleicht in ihrem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 zum </w:t>
      </w:r>
      <w:proofErr w:type="spellStart"/>
      <w:r>
        <w:rPr>
          <w:rStyle w:val="Flietext"/>
        </w:rPr>
        <w:t>erstenmal</w:t>
      </w:r>
      <w:proofErr w:type="spellEnd"/>
      <w:r>
        <w:rPr>
          <w:rStyle w:val="Flietext"/>
        </w:rPr>
        <w:t xml:space="preserve"> sieht. Er ist </w:t>
      </w:r>
      <w:proofErr w:type="gramStart"/>
      <w:r>
        <w:rPr>
          <w:rStyle w:val="Flietext"/>
        </w:rPr>
        <w:t>ja ernst</w:t>
      </w:r>
      <w:proofErr w:type="gramEnd"/>
      <w:r>
        <w:rPr>
          <w:rStyle w:val="Flietext"/>
        </w:rPr>
        <w:t xml:space="preserve"> und gütig, bis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einem gewissen Grad </w:t>
      </w:r>
      <w:proofErr w:type="spellStart"/>
      <w:r>
        <w:rPr>
          <w:rStyle w:val="Flietext"/>
        </w:rPr>
        <w:t>ermißt</w:t>
      </w:r>
      <w:proofErr w:type="spellEnd"/>
      <w:r>
        <w:rPr>
          <w:rStyle w:val="Flietext"/>
        </w:rPr>
        <w:t xml:space="preserve"> er ihre Not und nimmt Rück-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sicht</w:t>
      </w:r>
      <w:proofErr w:type="spellEnd"/>
      <w:r>
        <w:rPr>
          <w:rStyle w:val="Flietext"/>
        </w:rPr>
        <w:t>; aber er darf sie nicht schonen, wenn er gewissenhaft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 will,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er eindringen in das letzte Geheimnis ihres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Lebens, in ihre </w:t>
      </w:r>
      <w:proofErr w:type="spellStart"/>
      <w:r>
        <w:rPr>
          <w:rStyle w:val="Flietext"/>
        </w:rPr>
        <w:t>verhülltesten</w:t>
      </w:r>
      <w:proofErr w:type="spellEnd"/>
      <w:r>
        <w:rPr>
          <w:rStyle w:val="Flietext"/>
        </w:rPr>
        <w:t xml:space="preserve"> Empfindungen.</w:t>
      </w:r>
      <w:r w:rsidR="001A0AB8" w:rsidRPr="001A0AB8">
        <w:rPr>
          <w:rStyle w:val="Flietext"/>
        </w:rPr>
        <w:t xml:space="preserve"> </w:t>
      </w:r>
      <w:r w:rsidR="001A0AB8">
        <w:rPr>
          <w:rStyle w:val="Flietext"/>
        </w:rPr>
        <w:t>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582CC89F" w14:textId="6D4AA805" w:rsidR="005053C9" w:rsidRDefault="00000000" w:rsidP="001A0AB8">
      <w:pPr>
        <w:pStyle w:val="Flietext0"/>
        <w:ind w:firstLine="360"/>
        <w:jc w:val="both"/>
      </w:pPr>
      <w:r>
        <w:rPr>
          <w:rStyle w:val="Flietext"/>
        </w:rPr>
        <w:t>Und wenn die fürchterlichen Fragen endlich verstummen,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kommt der Tragödie zweiter und dritter Teil: die Untersuchung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die Kur. Die Unglückliche hat Auge und Hand des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Arztes zu dulden überall, wo er selbst es für geboten 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achtet; sie hat später sich der auf Grund seiner Diagnose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ordneten Behandlung zu unterziehen, auch wenn dabei Ver-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richtungen</w:t>
      </w:r>
      <w:proofErr w:type="spellEnd"/>
      <w:r>
        <w:rPr>
          <w:rStyle w:val="Flietext"/>
        </w:rPr>
        <w:t xml:space="preserve"> notwendig sind, die ihr Leib und Seele an jedem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Tag von neuem auf die Folter spannen.</w:t>
      </w:r>
      <w:r w:rsidR="001A0AB8">
        <w:rPr>
          <w:rStyle w:val="Flietext"/>
        </w:rPr>
        <w:t xml:space="preserve"> &lt;</w:t>
      </w:r>
      <w:proofErr w:type="spellStart"/>
      <w:r w:rsidR="001A0AB8">
        <w:rPr>
          <w:rStyle w:val="Flietext"/>
        </w:rPr>
        <w:t>lb</w:t>
      </w:r>
      <w:proofErr w:type="spellEnd"/>
      <w:r w:rsidR="001A0AB8">
        <w:rPr>
          <w:rStyle w:val="Flietext"/>
        </w:rPr>
        <w:t>/&gt;</w:t>
      </w:r>
    </w:p>
    <w:p w14:paraId="49195D76" w14:textId="68F14595" w:rsidR="005053C9" w:rsidRDefault="00000000">
      <w:pPr>
        <w:pStyle w:val="Flietext0"/>
        <w:ind w:firstLine="360"/>
      </w:pPr>
      <w:r>
        <w:rPr>
          <w:rStyle w:val="Flietext"/>
        </w:rPr>
        <w:t>Und glücklich die, bei der das Martyrium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umsonst getragen wird. Aber wie häufig ist auch dieses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D23626A" w14:textId="5BF68BDD" w:rsidR="005053C9" w:rsidRDefault="00000000">
      <w:pPr>
        <w:pStyle w:val="Flietext0"/>
        <w:spacing w:line="343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„Die Frauen und der ärztliche Beruf." Gartenlaube 1890</w:t>
      </w:r>
      <w:r w:rsidR="00EE7DE1">
        <w:rPr>
          <w:rStyle w:val="Flietext"/>
          <w:sz w:val="14"/>
          <w:szCs w:val="14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Nr. 40.</w:t>
      </w:r>
      <w:r>
        <w:t>&lt;lb/&gt;</w:t>
        <w:br/>
        <w:t xml:space="preserve"> </w:t>
      </w:r>
    </w:p>
    <w:p w14:paraId="01836197" w14:textId="7287AF0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der Fall. Die Kunst des Arztes bleibt machtlos von vorn-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herein, oder ein scheinbar geheiltes Uebel kehrt nach einiger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Zeit zurück. Und damit beginnt das Schlimmste. Ist eine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ausgesprochene Krankheit im Spiel, so ist dieselbe vielleicht an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sich so ernst,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nach weiterer Hilfe schon deshalb gesucht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; oder aber es sind, wie in so vielen Fällen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Kinderlosigkeit, Familiengründe dafür maßgebend, kurz, </w:t>
      </w:r>
      <w:proofErr w:type="gramStart"/>
      <w:r>
        <w:rPr>
          <w:rStyle w:val="Flietext"/>
        </w:rPr>
        <w:t>das</w:t>
      </w:r>
      <w:proofErr w:type="gramEnd"/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arme Opfer findet keine Ruhe mehr. Es wird herumgeschleppt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von einem Spezialisten zum andern, immer wieder in andere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Behandlungsweise genommen, immer wieder in fremde Männer-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hände</w:t>
      </w:r>
      <w:proofErr w:type="spellEnd"/>
      <w:r>
        <w:rPr>
          <w:rStyle w:val="Flietext"/>
        </w:rPr>
        <w:t xml:space="preserve"> geliefert.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84392AF" w14:textId="2A01D8CD" w:rsidR="005053C9" w:rsidRDefault="00000000">
      <w:pPr>
        <w:pStyle w:val="Flietext0"/>
        <w:ind w:firstLine="360"/>
      </w:pPr>
      <w:r>
        <w:rPr>
          <w:rStyle w:val="Flietext"/>
        </w:rPr>
        <w:t xml:space="preserve">„Ach," sagt eines, „das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man nicht so tragisch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nehmen; daran gewöhnt sie sich und stumpft sich ab."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435EF939" w14:textId="60FF2F59" w:rsidR="005053C9" w:rsidRDefault="00000000">
      <w:pPr>
        <w:pStyle w:val="Flietext0"/>
        <w:ind w:firstLine="360"/>
      </w:pPr>
      <w:r>
        <w:rPr>
          <w:rStyle w:val="Flietext"/>
        </w:rPr>
        <w:t>Freilich stumpft sie sich ab, das eben ist das Leidige.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 die 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, gewinnen nicht dabei. In Geschmacksachen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ist niemand zu berechnen. Aber der Geschmack z. B., ein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Mädchen zu heiraten, das nach jener Richtung abgestumpft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wäre, oder gern eine derartige Gattin zu besitzen, dürfte nicht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allzuweit</w:t>
      </w:r>
      <w:proofErr w:type="spellEnd"/>
      <w:r>
        <w:rPr>
          <w:rStyle w:val="Flietext"/>
        </w:rPr>
        <w:t xml:space="preserve"> verbreitet sein. So wenig als es irgendwem ein-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fallen wird, ein Weib, das, was auch vorkommt, in diesem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Stück sich vollkommener Kaltblütigkeit rühmte, um solche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weisung</w:t>
      </w:r>
      <w:proofErr w:type="spellEnd"/>
      <w:r>
        <w:rPr>
          <w:rStyle w:val="Flietext"/>
        </w:rPr>
        <w:t xml:space="preserve"> eines starken Geistes zu beneiden. Hören wir, was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 junge Frau, die längere Zeit in der Behandlung eines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Frauenarztes stand, über dieses Kapitel zu sagen hat. Sie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schreibt:')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D8BE726" w14:textId="70B60D6E" w:rsidR="005053C9" w:rsidRDefault="00000000">
      <w:pPr>
        <w:pStyle w:val="Flietext0"/>
        <w:ind w:firstLine="360"/>
      </w:pPr>
      <w:r>
        <w:rPr>
          <w:rStyle w:val="Flietext"/>
        </w:rPr>
        <w:t xml:space="preserve">„Alles an der Sache war entsetzlich, der </w:t>
      </w:r>
      <w:proofErr w:type="spellStart"/>
      <w:r>
        <w:rPr>
          <w:rStyle w:val="Flietext"/>
        </w:rPr>
        <w:t>Entschluß</w:t>
      </w:r>
      <w:proofErr w:type="spellEnd"/>
      <w:r>
        <w:rPr>
          <w:rStyle w:val="Flietext"/>
        </w:rPr>
        <w:t xml:space="preserve"> und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Ausführung. Zuerst hatte ich immer nur meine Schwester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Rat gefragt und eine Hebamme, die mir empfohlen wurde;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zwar </w:t>
      </w:r>
      <w:proofErr w:type="spellStart"/>
      <w:r>
        <w:rPr>
          <w:rStyle w:val="Flietext"/>
        </w:rPr>
        <w:t>wußten</w:t>
      </w:r>
      <w:proofErr w:type="spellEnd"/>
      <w:r>
        <w:rPr>
          <w:rStyle w:val="Flietext"/>
        </w:rPr>
        <w:t xml:space="preserve"> beide gar nichts, trotzdem die Schwester selbst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vier Kinder hat, aber es waren doch Frauen. Vor einem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 fürchtete ich mich namenlos. Und mein eigener armer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Mann litt fast noch mehr unter dem Gedanken, mich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B2F5A18" w14:textId="54BFEEF9" w:rsidR="005053C9" w:rsidRDefault="00000000">
      <w:pPr>
        <w:pStyle w:val="Flietext0"/>
        <w:spacing w:line="353" w:lineRule="auto"/>
        <w:ind w:firstLine="360"/>
      </w:pPr>
      <w:r>
        <w:rPr>
          <w:rStyle w:val="Flietext"/>
          <w:sz w:val="14"/>
          <w:szCs w:val="14"/>
        </w:rPr>
        <w:t>') Mit Erlaubnis der Schreiberin abgedruckt.</w:t>
      </w:r>
      <w:r w:rsidR="00EE7DE1">
        <w:rPr>
          <w:rStyle w:val="Flietext"/>
          <w:sz w:val="14"/>
          <w:szCs w:val="14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  <w:sz w:val="14"/>
          <w:szCs w:val="14"/>
        </w:rPr>
        <w:t>&lt;lb/&gt;</w:t>
        <w:br/>
        <w:t xml:space="preserve"> </w:t>
      </w:r>
      <w:r>
        <w:rPr>
          <w:rStyle w:val="Flietext"/>
        </w:rPr>
        <w:lastRenderedPageBreak/>
        <w:t>einem solchen behandeln zu lassen, als ich. Wenn ich nicht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schließlich, um ihm Mut zu machen, mich selbst mutig gestellt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hätte, es wäre schwerlich je so weit gekommen. Endlich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schlossen wir uns doch dazu. Aber, wie gesagt, es war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setzlich</w:t>
      </w:r>
      <w:proofErr w:type="spellEnd"/>
      <w:r>
        <w:rPr>
          <w:rStyle w:val="Flietext"/>
        </w:rPr>
        <w:t xml:space="preserve"> von Anfang bis zu Ende. Und das Entsetzlichste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allem war,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wirklich so etwas gab, wie ein </w:t>
      </w:r>
      <w:proofErr w:type="spellStart"/>
      <w:r>
        <w:rPr>
          <w:rStyle w:val="Flietext"/>
        </w:rPr>
        <w:t>Sichdaran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gewöhnen. Es ist schier unglaublich, aber die ersten Sitzungen,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die furchtbare Aufregung sich über mich breitete fast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 eine Hülle, als ich meine ganze Selbstbeherrschung nötig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hatte, um nicht fassungslos zu werden, als der Professor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 vielleicht begriff, waren verhältnismäßig noch leicht;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aber als eine Gewohnheit daraus wurde, als ich die Dinge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mich her wieder klar und nicht mehr wie durch einen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Nebel sah; als der Professor zuweilen auch anderes mit mir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sprach, manchmal noch während er beschäftigt war, und ich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ihm antworten </w:t>
      </w:r>
      <w:proofErr w:type="spellStart"/>
      <w:r>
        <w:rPr>
          <w:rStyle w:val="Flietext"/>
        </w:rPr>
        <w:t>mußte</w:t>
      </w:r>
      <w:proofErr w:type="spellEnd"/>
      <w:r>
        <w:rPr>
          <w:rStyle w:val="Flietext"/>
        </w:rPr>
        <w:t>, als ich dadurch aus einem regungs-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willenlosen Gegenstand mich wieder in eine Persönlichkeit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verwandelte, da habe ich am schwersten gelitten. Ich weiß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nicht, ob Sie mich verstehen, aber solche, die schon ähnliches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erlebt haben, würden mir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nachfühlen. Ich dankte Gott,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alles geschehen konnte, während meine Mutter allein bei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mir war und mein Mann die große Reise machte, ich hätte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vermocht, ihm in die Augen zu sehen.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2A03AE4" w14:textId="4ED75819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Der Professor war </w:t>
      </w:r>
      <w:proofErr w:type="gramStart"/>
      <w:r>
        <w:rPr>
          <w:rStyle w:val="Flietext"/>
        </w:rPr>
        <w:t>ja engelsgut</w:t>
      </w:r>
      <w:proofErr w:type="gramEnd"/>
      <w:r>
        <w:rPr>
          <w:rStyle w:val="Flietext"/>
        </w:rPr>
        <w:t xml:space="preserve"> mit mir und so geschickt,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 vertrauten ihm in jeder Weise und sind ihm ewigen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Dank schuldig. Aber wenn ich denke,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ich noch einmal den-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selben </w:t>
      </w:r>
      <w:proofErr w:type="spellStart"/>
      <w:r>
        <w:rPr>
          <w:rStyle w:val="Flietext"/>
        </w:rPr>
        <w:t>Entschluß</w:t>
      </w:r>
      <w:proofErr w:type="spellEnd"/>
      <w:r>
        <w:rPr>
          <w:rStyle w:val="Flietext"/>
        </w:rPr>
        <w:t xml:space="preserve"> fassen und noch einmal alles über mich ergehen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lassen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, so sage ich: nie wieder und um keinen Preis!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der Preis waren diesmal doch unsere lieben Kinder.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Könnte</w:t>
      </w:r>
      <w:proofErr w:type="gramEnd"/>
      <w:r>
        <w:rPr>
          <w:rStyle w:val="Flietext"/>
        </w:rPr>
        <w:t xml:space="preserve"> man es denn nicht dahin bringen,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Frauen Me-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dizin</w:t>
      </w:r>
      <w:proofErr w:type="spellEnd"/>
      <w:r>
        <w:rPr>
          <w:rStyle w:val="Flietext"/>
        </w:rPr>
        <w:t xml:space="preserve"> studieren dürften und wir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bekämen,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für unsere speziellen Angelegenheiten? Es geht uns doch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diesem Stück unglaublich hart! Auf unser physisches Teil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7FFED29" w14:textId="66585C85" w:rsidR="005053C9" w:rsidRDefault="00000000">
      <w:pPr>
        <w:pStyle w:val="Flietext20"/>
        <w:tabs>
          <w:tab w:val="left" w:pos="3892"/>
        </w:tabs>
        <w:ind w:firstLine="360"/>
        <w:rPr>
          <w:sz w:val="15"/>
          <w:szCs w:val="15"/>
        </w:r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 w:rsidR="00EE7DE1">
        <w:rPr>
          <w:rStyle w:val="Flietext2"/>
        </w:rPr>
        <w:t xml:space="preserve"> </w:t>
      </w:r>
      <w:r w:rsidR="00EE7DE1" w:rsidRPr="00EE7DE1">
        <w:rPr>
          <w:rStyle w:val="Flietext2"/>
        </w:rPr>
        <w:t>&lt;</w:t>
      </w:r>
      <w:proofErr w:type="spellStart"/>
      <w:r w:rsidR="00EE7DE1" w:rsidRPr="00EE7DE1">
        <w:rPr>
          <w:rStyle w:val="Flietext2"/>
        </w:rPr>
        <w:t>lb</w:t>
      </w:r>
      <w:proofErr w:type="spellEnd"/>
      <w:r w:rsidR="00EE7DE1" w:rsidRPr="00EE7DE1">
        <w:rPr>
          <w:rStyle w:val="Flietext2"/>
        </w:rPr>
        <w:t>/&gt;</w:t>
      </w:r>
      <w:r>
        <w:rPr>
          <w:rStyle w:val="Flietext2"/>
        </w:rPr>
        <w:tab/>
        <w:t>4</w:t>
      </w:r>
      <w:r>
        <w:rPr>
          <w:rStyle w:val="Flietext2"/>
        </w:rPr>
        <w:t>&lt;lb/&gt;</w:t>
        <w:br/>
        <w:t xml:space="preserve"> </w:t>
      </w:r>
      <w:r>
        <w:rPr>
          <w:rStyle w:val="Flietext"/>
        </w:rPr>
        <w:lastRenderedPageBreak/>
        <w:t xml:space="preserve">ist ohnehin so viel gefallen,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wenn wir leidend sind,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immer auch gleich unsere ganze Seele mitgefoltert werden?"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039F771" w14:textId="6D745199" w:rsidR="005053C9" w:rsidRDefault="00000000">
      <w:pPr>
        <w:pStyle w:val="Flietext0"/>
        <w:ind w:firstLine="360"/>
      </w:pPr>
      <w:r>
        <w:rPr>
          <w:rStyle w:val="Flietext"/>
        </w:rPr>
        <w:t>Die Schreiberin berührt flüchtig einen Punkt, der doch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bedeutsam genug ist, um ihn stärker zu fixieren: den </w:t>
      </w:r>
      <w:proofErr w:type="spellStart"/>
      <w:r>
        <w:rPr>
          <w:rStyle w:val="Flietext"/>
        </w:rPr>
        <w:t>ausge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prägten Widerwillen so manches Ehemannes, seine Frau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eben geschilderten Weise in den Händen des männlichen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Arztes zu wissen. Nicht weil er diesem oder seinem Weibe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mißtraut</w:t>
      </w:r>
      <w:proofErr w:type="spellEnd"/>
      <w:r>
        <w:rPr>
          <w:rStyle w:val="Flietext"/>
        </w:rPr>
        <w:t xml:space="preserve">, nicht </w:t>
      </w:r>
      <w:proofErr w:type="gramStart"/>
      <w:r>
        <w:rPr>
          <w:rStyle w:val="Flietext"/>
        </w:rPr>
        <w:t>einmal</w:t>
      </w:r>
      <w:proofErr w:type="gramEnd"/>
      <w:r>
        <w:rPr>
          <w:rStyle w:val="Flietext"/>
        </w:rPr>
        <w:t xml:space="preserve"> weil er mit so besonderer Mitempfind-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 xml:space="preserve"> sich in die Seele des letzteren versetzt, sondern weil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Vorstellung ihn peinigt,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das, was bis jetzt sein alleiniges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Eigentum gewesen, die Geheimnisse seiner Ehe, von nun an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teilen hat mit einem Fremden. Bis zu einem gewissen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Grad würde dies vielleicht auch zutreffen dem weiblichen Arzt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gegenüber, aber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 in demselben Maß.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wenn </w:t>
      </w:r>
      <w:proofErr w:type="gramStart"/>
      <w:r>
        <w:rPr>
          <w:rStyle w:val="Flietext"/>
        </w:rPr>
        <w:t>er irgendwie</w:t>
      </w:r>
      <w:proofErr w:type="gramEnd"/>
      <w:r>
        <w:rPr>
          <w:rStyle w:val="Flietext"/>
        </w:rPr>
        <w:t xml:space="preserve"> feinfühlig geartet ist, der Mann vor allem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 Mann ausschließen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liegt in der Natur 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Dinge.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6AD670B5" w14:textId="2AFA86D4" w:rsidR="005053C9" w:rsidRDefault="00000000">
      <w:pPr>
        <w:pStyle w:val="Flietext0"/>
        <w:ind w:firstLine="360"/>
        <w:sectPr w:rsidR="005053C9">
          <w:headerReference w:type="even" r:id="rId44"/>
          <w:headerReference w:type="default" r:id="rId45"/>
          <w:headerReference w:type="first" r:id="rId46"/>
          <w:pgSz w:w="11909" w:h="16834"/>
          <w:pgMar w:top="4309" w:right="3516" w:bottom="4183" w:left="3486" w:header="0" w:footer="3" w:gutter="0"/>
          <w:cols w:space="720"/>
          <w:noEndnote/>
          <w:titlePg/>
          <w:docGrid w:linePitch="360"/>
        </w:sectPr>
      </w:pPr>
      <w:r>
        <w:rPr>
          <w:rStyle w:val="Flietext"/>
        </w:rPr>
        <w:t>Unter den Kurmitteln, die für eine bestimmte Reihe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Frauenkrankheiten neuerdings zur Anwendung kommen, gehört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gynäkologische Massage. Von einem Laien, dem </w:t>
      </w:r>
      <w:proofErr w:type="spellStart"/>
      <w:r>
        <w:rPr>
          <w:rStyle w:val="Flietext"/>
        </w:rPr>
        <w:t>schwedi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Major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Brandt, erfunden, der außerordentliche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folge damit erzielt haben will und soll, fängt die Methode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an, auch in Deutschland Boden zu gewinnen. Zunächst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findet sie sich allerdings noch im Zustand grimmigen Um-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strittenseins</w:t>
      </w:r>
      <w:proofErr w:type="spellEnd"/>
      <w:r>
        <w:rPr>
          <w:rStyle w:val="Flietext"/>
        </w:rPr>
        <w:t xml:space="preserve">. Ihre Anhänger, darunter bedeutende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rühmen ihr in gewissen, sonst schwer zu beseitigenden Leiden,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fast absolute Heilkraft nach und weissagen ihr eine große Zu-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kunft</w:t>
      </w:r>
      <w:proofErr w:type="spellEnd"/>
      <w:r>
        <w:rPr>
          <w:rStyle w:val="Flietext"/>
        </w:rPr>
        <w:t>; die Gegner, unter denen Namen von hervorragendem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Klang, bestreiten beides, erklären die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Brandt'sche Er-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findung</w:t>
      </w:r>
      <w:proofErr w:type="spellEnd"/>
      <w:r>
        <w:rPr>
          <w:rStyle w:val="Flietext"/>
        </w:rPr>
        <w:t xml:space="preserve"> vielmehr für wertlos, in ihrer Anwendung sogar für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vielfach gefährlich. Namentlich aber behaupten sie,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damit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verbundene Verfahren träte dem Schamgefühl des Weibes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derart unerhörten Weise zu nahe,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schon von diesem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Standpunkt aus die Einführung der Sache für unstatthaft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FAEB49C" w14:textId="57ED589F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erklärt werden müsse. Die Anhänger ihrerseits ziehen dieses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wiederum in Abrede.</w:t>
      </w:r>
      <w:r w:rsidR="00EE7DE1" w:rsidRPr="00EE7DE1">
        <w:rPr>
          <w:rStyle w:val="Hyperlink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2C538B08" w14:textId="74553AF9" w:rsidR="005053C9" w:rsidRDefault="00000000">
      <w:pPr>
        <w:pStyle w:val="Flietext0"/>
        <w:spacing w:line="331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von Männern hierüber geführter Streit, bei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die Stimme der Meistbeteiligten selbst, die doch wohl.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als die erste zu vernehmen wäre, gar nicht einmal eingefordert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wird, an sich schon unanständig ist, scheint niemand </w:t>
      </w:r>
      <w:proofErr w:type="spellStart"/>
      <w:r>
        <w:rPr>
          <w:rStyle w:val="Flietext"/>
        </w:rPr>
        <w:t>einzu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fallen. Aber es ist so bezeichnend für unsere Zustände nach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 Richtung,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Dritte sich schon deshalb daran gau-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dieren</w:t>
      </w:r>
      <w:proofErr w:type="spellEnd"/>
      <w:r>
        <w:rPr>
          <w:rStyle w:val="Flietext"/>
        </w:rPr>
        <w:t xml:space="preserve"> könnte.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auch unter den Männern das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Gefühl des an die Grenze </w:t>
      </w:r>
      <w:proofErr w:type="spellStart"/>
      <w:r>
        <w:rPr>
          <w:rStyle w:val="Flietext"/>
        </w:rPr>
        <w:t>Gekommenseins</w:t>
      </w:r>
      <w:proofErr w:type="spellEnd"/>
      <w:r>
        <w:rPr>
          <w:rStyle w:val="Flietext"/>
        </w:rPr>
        <w:t>, des fernerhin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völlig </w:t>
      </w:r>
      <w:proofErr w:type="spellStart"/>
      <w:r>
        <w:rPr>
          <w:rStyle w:val="Flietext"/>
        </w:rPr>
        <w:t>Unthunlichen</w:t>
      </w:r>
      <w:proofErr w:type="spellEnd"/>
      <w:r>
        <w:rPr>
          <w:rStyle w:val="Flietext"/>
        </w:rPr>
        <w:t xml:space="preserve"> auf diesem Gebiet endlich zum Durchbruch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kommt, geht erfreulicherweise daraus hervor.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C097AE4" w14:textId="5FC472BC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gegen das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Brandt'sche Verfahren gerichteten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Anschuldigungen in Betreff der Schicklichkeit entbehren in 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der vollen Ursache nicht. Aus dem, was in Fach-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schriften</w:t>
      </w:r>
      <w:proofErr w:type="spellEnd"/>
      <w:r>
        <w:rPr>
          <w:rStyle w:val="Flietext"/>
        </w:rPr>
        <w:t xml:space="preserve"> darüber zu lesen ist, was durch Rede und Gegenrede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seiner Ankläger und Verteidiger an den Tag kommt, geht dies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leidiger Deutlichkeit hervor. Schon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Brandt selbst,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eingestandenermaßen, eben darum es für rötlich hält, nie an-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ders</w:t>
      </w:r>
      <w:proofErr w:type="spellEnd"/>
      <w:r>
        <w:rPr>
          <w:rStyle w:val="Flietext"/>
        </w:rPr>
        <w:t xml:space="preserve"> als vor Zeugen zu operieren,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Manipulationen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in der Regel nur unter Beihilfe eines Assistenten ausgeführt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werden können, ist belastend genug. Und wenn ein sonst so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vorsichtig sich Ausdrückender, wie Professor Eulenburg,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Behandlungsmethode des schwedischen Majors als ein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Männerhänden entschieden Widerwärtiges und Verletzendes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bezeichnet i), so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er für die Anwendung so brandmarkender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Epitheta seine triftigen Gründe haben.</w:t>
      </w:r>
      <w:r w:rsidR="00EE7DE1" w:rsidRPr="00EE7DE1">
        <w:rPr>
          <w:rStyle w:val="Hyperlink"/>
        </w:rPr>
        <w:t xml:space="preserve"> </w:t>
      </w:r>
      <w:r w:rsidR="00EE7DE1">
        <w:rPr>
          <w:rStyle w:val="Flietext"/>
        </w:rPr>
        <w:t>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2BC2D28" w14:textId="40F9BA15" w:rsidR="005053C9" w:rsidRDefault="00000000">
      <w:pPr>
        <w:pStyle w:val="Flietext0"/>
        <w:spacing w:line="331" w:lineRule="auto"/>
        <w:ind w:firstLine="360"/>
        <w:sectPr w:rsidR="005053C9">
          <w:headerReference w:type="even" r:id="rId47"/>
          <w:headerReference w:type="default" r:id="rId48"/>
          <w:footerReference w:type="even" r:id="rId49"/>
          <w:footerReference w:type="default" r:id="rId50"/>
          <w:pgSz w:w="11909" w:h="16834"/>
          <w:pgMar w:top="4574" w:right="3600" w:bottom="4574" w:left="3331" w:header="0" w:footer="3" w:gutter="0"/>
          <w:cols w:space="720"/>
          <w:noEndnote/>
          <w:docGrid w:linePitch="360"/>
        </w:sectPr>
      </w:pPr>
      <w:r>
        <w:rPr>
          <w:rStyle w:val="Flietext"/>
        </w:rPr>
        <w:t>Es fragt sich nur, ob diese letzteren als so zwingend an-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gesehen werden dürfen, um auf sie gestützt der kranken Frauen-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welt</w:t>
      </w:r>
      <w:proofErr w:type="spellEnd"/>
      <w:r>
        <w:rPr>
          <w:rStyle w:val="Flietext"/>
        </w:rPr>
        <w:t xml:space="preserve"> ein Heilmittel zu entziehen oder wenigstens prinzipiell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</w:t>
      </w:r>
      <w:proofErr w:type="spellStart"/>
      <w:r>
        <w:rPr>
          <w:rStyle w:val="Flietext"/>
        </w:rPr>
        <w:t>entleiden</w:t>
      </w:r>
      <w:proofErr w:type="spellEnd"/>
      <w:r>
        <w:rPr>
          <w:rStyle w:val="Flietext"/>
        </w:rPr>
        <w:t xml:space="preserve">, dessen Heilkraft von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>, die durchaus ernst-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haft</w:t>
      </w:r>
      <w:proofErr w:type="spellEnd"/>
      <w:r>
        <w:rPr>
          <w:rStyle w:val="Flietext"/>
        </w:rPr>
        <w:t xml:space="preserve"> zu nehmen sind, als beinahe unfehlbar gepriesen </w:t>
      </w:r>
      <w:proofErr w:type="gramStart"/>
      <w:r>
        <w:rPr>
          <w:rStyle w:val="Flietext"/>
        </w:rPr>
        <w:t>wird?</w:t>
      </w:r>
      <w:proofErr w:type="gramEnd"/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781D3770" w14:textId="3668085D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Und zwar vorzugsweise innerhalb einer Serie von Leiden,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von Anfang an allerdings nicht eben zu den </w:t>
      </w:r>
      <w:proofErr w:type="spellStart"/>
      <w:r>
        <w:rPr>
          <w:rStyle w:val="Flietext"/>
        </w:rPr>
        <w:t>lebensgefähr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, dafür aber zu den </w:t>
      </w:r>
      <w:proofErr w:type="spellStart"/>
      <w:r>
        <w:rPr>
          <w:rStyle w:val="Flietext"/>
        </w:rPr>
        <w:t>um so</w:t>
      </w:r>
      <w:proofErr w:type="spellEnd"/>
      <w:r>
        <w:rPr>
          <w:rStyle w:val="Flietext"/>
        </w:rPr>
        <w:t xml:space="preserve"> häufigeren, und für die da-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mit Behafteten zu den </w:t>
      </w:r>
      <w:proofErr w:type="spellStart"/>
      <w:r>
        <w:rPr>
          <w:rStyle w:val="Flietext"/>
        </w:rPr>
        <w:t>daseinsstörendsten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schwersterträg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gehören.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man nicht — damit werden wenigstens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begeisterten Verfechter </w:t>
      </w:r>
      <w:proofErr w:type="spellStart"/>
      <w:r>
        <w:rPr>
          <w:rStyle w:val="Flietext"/>
        </w:rPr>
        <w:t>Thüre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Brandt's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einverstanden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sein — weit eher darauf ausgehen, der Sache Vorschub zu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leisten um jeden Preis? Auch um 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da bloß technisch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ausgebildete Laien, ohne die Genialität des Erfinders, nach all-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gemeinem Urteil nicht dazu genügen würden, unter den Frauen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selbst die geschulten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erstünden, die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wären,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gynäkologische Massage in ihre Hände zu nehmen? Oder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sollte man am Ende daran denken müssen,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Teil des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Widerstands, den diese Behandlungsweise erfährt, auf die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Furcht vor derartigen Konsequenzen ihrer Befürwortung zurück-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zuführen wäre? —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13E4B0B6" w14:textId="62132C89" w:rsidR="005053C9" w:rsidRDefault="00000000">
      <w:pPr>
        <w:pStyle w:val="Flietext0"/>
        <w:ind w:firstLine="360"/>
      </w:pPr>
      <w:r>
        <w:rPr>
          <w:rStyle w:val="Flietext"/>
        </w:rPr>
        <w:t>Eine Seite der sittlich-gemütlichen Beziehungen zwischen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dem männlichen Arzt und den Frauen, mit denen sein Beruf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ihn zusammenführt, darf nicht unbesprochen bleiben. Zwar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wäre es vielleicht klüger, vorher rechts oder links abzuschwenken,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denn immerhin sticht man in ein kleines Wespennest. Es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betrifft das häufige </w:t>
      </w:r>
      <w:proofErr w:type="spellStart"/>
      <w:r>
        <w:rPr>
          <w:rStyle w:val="Flietext"/>
        </w:rPr>
        <w:t>Sichverlieben</w:t>
      </w:r>
      <w:proofErr w:type="spellEnd"/>
      <w:r>
        <w:rPr>
          <w:rStyle w:val="Flietext"/>
        </w:rPr>
        <w:t xml:space="preserve"> der weiblichen Patienten in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ihre ärztlichen Berater. Ein Chorus von Frauenstimmen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wird sich erheben gegen diesen Satz und alle werden rufen,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das nicht </w:t>
      </w:r>
      <w:proofErr w:type="spellStart"/>
      <w:r>
        <w:rPr>
          <w:rStyle w:val="Flietext"/>
        </w:rPr>
        <w:t>thäten</w:t>
      </w:r>
      <w:proofErr w:type="spellEnd"/>
      <w:r>
        <w:rPr>
          <w:rStyle w:val="Flietext"/>
        </w:rPr>
        <w:t>. Aber man lasse sich nicht beirren.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Freilich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sie's; nicht alle natürlich, aber ihrer jedenfalls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als genug. Auch geht es, besonders wenn der Brand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von der andern Seite</w:t>
      </w:r>
      <w:proofErr w:type="gramEnd"/>
      <w:r>
        <w:rPr>
          <w:rStyle w:val="Flietext"/>
        </w:rPr>
        <w:t xml:space="preserve"> nicht vorsätzlich geschürt wird, gewöhn-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</w:t>
      </w:r>
      <w:proofErr w:type="spellEnd"/>
      <w:r>
        <w:rPr>
          <w:rStyle w:val="Flietext"/>
        </w:rPr>
        <w:t xml:space="preserve"> rasch vorüber und dann reden sie sich ein, es sei nie gewesen.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475BF4AF" w14:textId="7B6A0F66" w:rsidR="005053C9" w:rsidRDefault="00000000">
      <w:pPr>
        <w:pStyle w:val="Flietext0"/>
        <w:ind w:firstLine="360"/>
      </w:pPr>
      <w:r>
        <w:rPr>
          <w:rStyle w:val="Flietext"/>
        </w:rPr>
        <w:t>Relativ am seltensten wird wohl der Hausarzt von dieser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mehr oder minder heimlichen Anbetung betroffen; am häufigsten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wahrscheinlich der Spezialist für Frauenheilkunde. Wer aber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etwa meint, hier ein </w:t>
      </w:r>
      <w:proofErr w:type="spellStart"/>
      <w:r>
        <w:rPr>
          <w:rStyle w:val="Flietext"/>
        </w:rPr>
        <w:t>cynisches</w:t>
      </w:r>
      <w:proofErr w:type="spellEnd"/>
      <w:r>
        <w:rPr>
          <w:rStyle w:val="Flietext"/>
        </w:rPr>
        <w:t xml:space="preserve"> Lächeln anbringen zu können, läuft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doch auf falscher Spur. Die Stufenfolge ist bloß natürlich.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t>&lt;lb/&gt;</w:t>
        <w:br/>
        <w:t xml:space="preserve"> </w:t>
      </w:r>
    </w:p>
    <w:p w14:paraId="2DC6AAC0" w14:textId="5D36E9D7" w:rsidR="005053C9" w:rsidRDefault="00000000">
      <w:pPr>
        <w:pStyle w:val="Flietext0"/>
        <w:spacing w:line="334" w:lineRule="auto"/>
        <w:ind w:firstLine="360"/>
      </w:pPr>
      <w:r>
        <w:rPr>
          <w:rStyle w:val="Flietext"/>
        </w:rPr>
        <w:lastRenderedPageBreak/>
        <w:t>Bei normalem Stand der Dinge ist der Hausarzt, wenn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nicht ein Freund, so doch ein guter Bekannter, ein duldsam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gewöhnter Mann, der gelegentlich auch mit sich unterhandeln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und keine allzu tief einschneidenden Gehorsamsopfer </w:t>
      </w:r>
      <w:proofErr w:type="spellStart"/>
      <w:r>
        <w:rPr>
          <w:rStyle w:val="Flietext"/>
        </w:rPr>
        <w:t>for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dert</w:t>
      </w:r>
      <w:proofErr w:type="spellEnd"/>
      <w:r>
        <w:rPr>
          <w:rStyle w:val="Flietext"/>
        </w:rPr>
        <w:t>. Spezialfälle werden von ihm meist nur in einleitender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Weise behandelt, und in unserer Zeit der Arbeitsteilung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wöhnlich</w:t>
      </w:r>
      <w:proofErr w:type="spellEnd"/>
      <w:r>
        <w:rPr>
          <w:rStyle w:val="Flietext"/>
        </w:rPr>
        <w:t xml:space="preserve"> durch ihn selbst dem Facharzt zugewiesen. So sind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auch die Augenblicke seltener, in denen seine weiblichen Pflege-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befohlenen ihm unter dem </w:t>
      </w:r>
      <w:proofErr w:type="spellStart"/>
      <w:r>
        <w:rPr>
          <w:rStyle w:val="Flietext"/>
        </w:rPr>
        <w:t>Einfluß</w:t>
      </w:r>
      <w:proofErr w:type="spellEnd"/>
      <w:r>
        <w:rPr>
          <w:rStyle w:val="Flietext"/>
        </w:rPr>
        <w:t xml:space="preserve"> großer gemütlicher Durch-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schütterungen</w:t>
      </w:r>
      <w:proofErr w:type="spellEnd"/>
      <w:r>
        <w:rPr>
          <w:rStyle w:val="Flietext"/>
        </w:rPr>
        <w:t xml:space="preserve"> gegenüberstehen, wie sie für das Keimen von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Liebesempfindungen in der Frauenseele den fruchtbarsten Nähr-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boden</w:t>
      </w:r>
      <w:proofErr w:type="spellEnd"/>
      <w:r>
        <w:rPr>
          <w:rStyle w:val="Flietext"/>
        </w:rPr>
        <w:t xml:space="preserve"> bilden.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</w:p>
    <w:p w14:paraId="39916509" w14:textId="18B855F7" w:rsidR="005053C9" w:rsidRDefault="00000000">
      <w:pPr>
        <w:pStyle w:val="Flietext0"/>
        <w:spacing w:line="334" w:lineRule="auto"/>
        <w:ind w:firstLine="360"/>
        <w:sectPr w:rsidR="005053C9">
          <w:headerReference w:type="even" r:id="rId51"/>
          <w:headerReference w:type="default" r:id="rId52"/>
          <w:footerReference w:type="even" r:id="rId53"/>
          <w:footerReference w:type="default" r:id="rId54"/>
          <w:footnotePr>
            <w:numFmt w:val="chicago"/>
          </w:footnotePr>
          <w:pgSz w:w="11909" w:h="16834"/>
          <w:pgMar w:top="4316" w:right="3477" w:bottom="4346" w:left="3495" w:header="3888" w:footer="3918" w:gutter="0"/>
          <w:pgNumType w:start="58"/>
          <w:cols w:space="720"/>
          <w:noEndnote/>
          <w:docGrid w:linePitch="360"/>
          <w15:footnoteColumns w:val="1"/>
        </w:sectPr>
      </w:pPr>
      <w:r>
        <w:rPr>
          <w:rStyle w:val="Flietext"/>
        </w:rPr>
        <w:t>Anders liegt die Sache beim Verkehr mit dem Frauen-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arzt</w:t>
      </w:r>
      <w:proofErr w:type="spellEnd"/>
      <w:r>
        <w:rPr>
          <w:rStyle w:val="Flietext"/>
        </w:rPr>
        <w:t>. Zu ihm kommt das kranke, oder auch nur das Rat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und Belehrung suchende Weib meist schon in erregtem Zu-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stand. Verstandesgemäßes </w:t>
      </w:r>
      <w:proofErr w:type="spellStart"/>
      <w:r>
        <w:rPr>
          <w:rStyle w:val="Flietext"/>
        </w:rPr>
        <w:t>Ueberlegen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Ueberreden</w:t>
      </w:r>
      <w:proofErr w:type="spellEnd"/>
      <w:r>
        <w:rPr>
          <w:rStyle w:val="Flietext"/>
        </w:rPr>
        <w:t xml:space="preserve"> hat sie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ja schließlich hergeführt, für das aber, was ihr nunmehr auf-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erlegt, wie sie gezwungen wird, ihren Willen unter einen</w:t>
      </w:r>
      <w:r w:rsidR="00EE7DE1">
        <w:rPr>
          <w:rStyle w:val="Flietext"/>
        </w:rPr>
        <w:t xml:space="preserve"> &lt;</w:t>
      </w:r>
      <w:proofErr w:type="spellStart"/>
      <w:r w:rsidR="00EE7DE1">
        <w:rPr>
          <w:rStyle w:val="Flietext"/>
        </w:rPr>
        <w:t>lb</w:t>
      </w:r>
      <w:proofErr w:type="spellEnd"/>
      <w:r w:rsidR="00EE7DE1">
        <w:rPr>
          <w:rStyle w:val="Flietext"/>
        </w:rPr>
        <w:t>/&gt;</w:t>
      </w:r>
      <w:r>
        <w:rPr>
          <w:rStyle w:val="Flietext"/>
        </w:rPr>
        <w:t>&lt;lb/&gt;</w:t>
        <w:br/>
        <w:t xml:space="preserve"> fremden Willen zu beugen, kann sie, ihrer ganzen Natur nach</w:t>
      </w:r>
      <w:r w:rsidR="00EE7DE1">
        <w:rPr>
          <w:rStyle w:val="Flietext"/>
        </w:rPr>
        <w:t xml:space="preserve"> </w:t>
      </w:r>
      <w:r w:rsidR="001004F0">
        <w:rPr>
          <w:rStyle w:val="Flietext"/>
        </w:rPr>
        <w:t>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Leistungsmöglichkeit fast nirgends anders hernehmen als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aus ihrem Gefühl. </w:t>
      </w:r>
      <w:proofErr w:type="gramStart"/>
      <w:r>
        <w:rPr>
          <w:rStyle w:val="Flietext"/>
        </w:rPr>
        <w:t>In andern Dingen</w:t>
      </w:r>
      <w:proofErr w:type="gramEnd"/>
      <w:r>
        <w:rPr>
          <w:rStyle w:val="Flietext"/>
        </w:rPr>
        <w:t xml:space="preserve"> und auf andere Weise,</w:t>
      </w:r>
      <w:r>
        <w:rPr>
          <w:rStyle w:val="Flietext"/>
        </w:rPr>
        <w:t>&lt;lb/&gt;</w:t>
        <w:br/>
        <w:t xml:space="preserve"> aber nur dem geliebten Mann ist sonst das Weib in solcher</w:t>
      </w:r>
      <w:r>
        <w:rPr>
          <w:rStyle w:val="Flietext"/>
        </w:rPr>
        <w:t>&lt;lb/&gt;</w:t>
        <w:br/>
        <w:t xml:space="preserve"> Selbstentäußerung </w:t>
      </w:r>
      <w:proofErr w:type="spellStart"/>
      <w:r>
        <w:rPr>
          <w:rStyle w:val="Flietext"/>
        </w:rPr>
        <w:t>Unterthan</w:t>
      </w:r>
      <w:proofErr w:type="spellEnd"/>
      <w:r>
        <w:rPr>
          <w:rStyle w:val="Flietext"/>
        </w:rPr>
        <w:t>. Und noch ein Bestimmendes</w:t>
      </w:r>
      <w:r>
        <w:rPr>
          <w:rStyle w:val="Flietext"/>
        </w:rPr>
        <w:t>&lt;lb/&gt;</w:t>
        <w:br/>
        <w:t xml:space="preserve"> tritt hinzu. Der Mann, dem sie so viel vertraut und an-</w:t>
      </w:r>
      <w:r>
        <w:rPr>
          <w:rStyle w:val="Flietext"/>
        </w:rPr>
        <w:t>&lt;lb/&gt;</w:t>
        <w:br/>
        <w:t xml:space="preserve"> vertraut, soll und darf gar nicht anders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dieses Ver-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trauens</w:t>
      </w:r>
      <w:proofErr w:type="spellEnd"/>
      <w:r>
        <w:rPr>
          <w:rStyle w:val="Flietext"/>
        </w:rPr>
        <w:t xml:space="preserve"> im höchsten Maße wert, ein ausgezeichneter Mensch</w:t>
      </w:r>
      <w:r>
        <w:rPr>
          <w:rStyle w:val="Flietext"/>
        </w:rPr>
        <w:t>&lt;lb/&gt;</w:t>
        <w:br/>
        <w:t xml:space="preserve"> und Walter seines Amtes. Da er ihr nun aber doch in den</w:t>
      </w:r>
      <w:r>
        <w:rPr>
          <w:rStyle w:val="Flietext"/>
        </w:rPr>
        <w:t>&lt;lb/&gt;</w:t>
        <w:br/>
        <w:t xml:space="preserve"> meisten Fällen ein Fremder ist, so schlägt sie den Ausweg</w:t>
      </w:r>
      <w:r>
        <w:rPr>
          <w:rStyle w:val="Flietext"/>
        </w:rPr>
        <w:t>&lt;lb/&gt;</w:t>
        <w:br/>
        <w:t xml:space="preserve"> ein, auf den Frauen ohnehin mit Leichtigkeit geraten, sie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hängt die Wirklichkeit mit goldenen </w:t>
      </w:r>
      <w:proofErr w:type="spellStart"/>
      <w:r>
        <w:rPr>
          <w:rStyle w:val="Flietext"/>
        </w:rPr>
        <w:t>Schleierchen</w:t>
      </w:r>
      <w:proofErr w:type="spellEnd"/>
      <w:r>
        <w:rPr>
          <w:rStyle w:val="Flietext"/>
        </w:rPr>
        <w:t xml:space="preserve"> und </w:t>
      </w:r>
      <w:proofErr w:type="spellStart"/>
      <w:r>
        <w:rPr>
          <w:rStyle w:val="Flietext"/>
        </w:rPr>
        <w:t>ideali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siert</w:t>
      </w:r>
      <w:proofErr w:type="spellEnd"/>
      <w:r>
        <w:rPr>
          <w:rStyle w:val="Flietext"/>
        </w:rPr>
        <w:t xml:space="preserve"> den Doktor, bis er in der Erfüllungsglorie ihrer </w:t>
      </w:r>
      <w:proofErr w:type="spellStart"/>
      <w:r>
        <w:rPr>
          <w:rStyle w:val="Flietext"/>
        </w:rPr>
        <w:t>Postu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late</w:t>
      </w:r>
      <w:proofErr w:type="spellEnd"/>
      <w:r>
        <w:rPr>
          <w:rStyle w:val="Flietext"/>
        </w:rPr>
        <w:t xml:space="preserve"> vor ihr steht. Nebenbei gesagt ein Pfad, auf dem schon</w:t>
      </w:r>
      <w:r>
        <w:rPr>
          <w:rStyle w:val="Flietext"/>
        </w:rPr>
        <w:t>&lt;lb/&gt;</w:t>
        <w:br/>
        <w:t xml:space="preserve"> manche Leuchte des ärztlichen Berufs rasch und direkt vom</w:t>
      </w:r>
      <w:r>
        <w:rPr>
          <w:rStyle w:val="Flietext"/>
        </w:rPr>
        <w:t>&lt;lb/&gt;</w:t>
        <w:br/>
        <w:t xml:space="preserve"> Vorhof in die Ruhmeshalle selbst befördert wurde.</w:t>
      </w:r>
    </w:p>
    <w:p w14:paraId="19DDE995" w14:textId="63FECD27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Zu verwundern aber ist nichts dabei, wenn als Ergebnis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einer Unterordnung, die bis zur völligen Willenlosigkeit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steigert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, und dem vom Schani und Stolz </w:t>
      </w:r>
      <w:proofErr w:type="spellStart"/>
      <w:r>
        <w:rPr>
          <w:rStyle w:val="Flietext"/>
        </w:rPr>
        <w:t>dik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tierten</w:t>
      </w:r>
      <w:proofErr w:type="spellEnd"/>
      <w:r>
        <w:rPr>
          <w:rStyle w:val="Flietext"/>
        </w:rPr>
        <w:t xml:space="preserve"> Bedürfnis, in dem Arzt einen nach jeder Richtung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Perehrungswerten</w:t>
      </w:r>
      <w:proofErr w:type="spellEnd"/>
      <w:r>
        <w:rPr>
          <w:rStyle w:val="Flietext"/>
        </w:rPr>
        <w:t xml:space="preserve"> zu erblicken, im Gemüt des beklommenen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Weibes ein schwärmerisches Gefühl sich auslöst, das sich an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Person des Doktors heftet. Nichts zu verwundern, haupt-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sächlich aber nichts anzuklagen, bloß einiges zu begreifen. Die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etwaige Herzens- und Gewissensnot des weiblichen Teiles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abgerechnet, die allerdings peinigend genug sein kann, verläuft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die Sache auch gewöhnlich harmlos. Gefahr, dann freilich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wirkliche, liegt nur darin, wenn die Frau ein sinnlich aus-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nahmsweise</w:t>
      </w:r>
      <w:proofErr w:type="spellEnd"/>
      <w:r>
        <w:rPr>
          <w:rStyle w:val="Flietext"/>
        </w:rPr>
        <w:t xml:space="preserve"> stark belastetes Individuum, oder aber der Doktor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eitler Geselle ist, der nicht hinreichend psychologische </w:t>
      </w:r>
      <w:proofErr w:type="spellStart"/>
      <w:r>
        <w:rPr>
          <w:rStyle w:val="Flietext"/>
        </w:rPr>
        <w:t>Grüze</w:t>
      </w:r>
      <w:proofErr w:type="spellEnd"/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im Kopf hat, um einzusehen,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sich hier weit weniger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um sein Verdienst und Würdigkeit als um einen Akt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Notwehr </w:t>
      </w:r>
      <w:proofErr w:type="gramStart"/>
      <w:r>
        <w:rPr>
          <w:rStyle w:val="Flietext"/>
        </w:rPr>
        <w:t>auf der andern Seite</w:t>
      </w:r>
      <w:proofErr w:type="gramEnd"/>
      <w:r>
        <w:rPr>
          <w:rStyle w:val="Flietext"/>
        </w:rPr>
        <w:t xml:space="preserve"> handelt. Hundertmal wird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er überhaupt gar nichts davon gewahr werden, denn in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Regel sind die armen </w:t>
      </w:r>
      <w:proofErr w:type="spellStart"/>
      <w:r>
        <w:rPr>
          <w:rStyle w:val="Flietext"/>
        </w:rPr>
        <w:t>Thörinnen</w:t>
      </w:r>
      <w:proofErr w:type="spellEnd"/>
      <w:r>
        <w:rPr>
          <w:rStyle w:val="Flietext"/>
        </w:rPr>
        <w:t xml:space="preserve"> doch scharf auf ihrer Hut.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</w:p>
    <w:p w14:paraId="7156AE66" w14:textId="7709957D" w:rsidR="005053C9" w:rsidRDefault="00000000">
      <w:pPr>
        <w:pStyle w:val="Flietext0"/>
        <w:ind w:firstLine="360"/>
      </w:pPr>
      <w:r>
        <w:rPr>
          <w:rStyle w:val="Flietext"/>
        </w:rPr>
        <w:t xml:space="preserve">Davor aber hüte er sich, die schmeichelhafte </w:t>
      </w:r>
      <w:proofErr w:type="spellStart"/>
      <w:r>
        <w:rPr>
          <w:rStyle w:val="Flietext"/>
        </w:rPr>
        <w:t>Gemütsver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wirrung</w:t>
      </w:r>
      <w:proofErr w:type="spellEnd"/>
      <w:r>
        <w:rPr>
          <w:rStyle w:val="Flietext"/>
        </w:rPr>
        <w:t xml:space="preserve"> bei jeder Einzelnen vorauszusetzen. So oft sie ein-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treten mag, so oft bleibt sie auch aus, ja unter Umständen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entwickelt </w:t>
      </w:r>
      <w:proofErr w:type="gramStart"/>
      <w:r>
        <w:rPr>
          <w:rStyle w:val="Flietext"/>
        </w:rPr>
        <w:t>sich geradezu</w:t>
      </w:r>
      <w:proofErr w:type="gramEnd"/>
      <w:r>
        <w:rPr>
          <w:rStyle w:val="Flietext"/>
        </w:rPr>
        <w:t xml:space="preserve"> ihr Gegenteil.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Frau in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solcher Verfassung verletzlich ist, wie ein </w:t>
      </w:r>
      <w:proofErr w:type="spellStart"/>
      <w:r>
        <w:rPr>
          <w:rStyle w:val="Flietext"/>
        </w:rPr>
        <w:t>schalloses</w:t>
      </w:r>
      <w:proofErr w:type="spellEnd"/>
      <w:r>
        <w:rPr>
          <w:rStyle w:val="Flietext"/>
        </w:rPr>
        <w:t xml:space="preserve"> Ei, liegt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auf der Hand. Da genügt denn ein Wort, eine Bewegung,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ein winziges Etwas, das nicht an vollkommen probemäßige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Manieren erinnert; auch der stark entwickelte Sinn für alles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Komische, der dem Geschlecht nötigenfalls selbst in </w:t>
      </w:r>
      <w:proofErr w:type="spellStart"/>
      <w:r>
        <w:rPr>
          <w:rStyle w:val="Flietext"/>
        </w:rPr>
        <w:t>verzweif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lungsvolle</w:t>
      </w:r>
      <w:proofErr w:type="spellEnd"/>
      <w:r>
        <w:rPr>
          <w:rStyle w:val="Flietext"/>
        </w:rPr>
        <w:t xml:space="preserve"> Lagen folgt, namentlich aber ein etwa sich regen-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der, irgendwie gegründeter Verdacht,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mit der beruf-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Weisheit des Doktors oder Professors nicht durchaus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unanfechtbar bestellt sei, kann hier den </w:t>
      </w:r>
      <w:proofErr w:type="spellStart"/>
      <w:r>
        <w:rPr>
          <w:rStyle w:val="Flietext"/>
        </w:rPr>
        <w:t>Anlaß</w:t>
      </w:r>
      <w:proofErr w:type="spellEnd"/>
      <w:r>
        <w:rPr>
          <w:rStyle w:val="Flietext"/>
        </w:rPr>
        <w:t xml:space="preserve"> geben: der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vielleicht schon halb gewebte Heiligenschein des ärztlichen Not-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helfers</w:t>
      </w:r>
      <w:proofErr w:type="spellEnd"/>
      <w:r>
        <w:rPr>
          <w:rStyle w:val="Flietext"/>
        </w:rPr>
        <w:t xml:space="preserve"> zerfließt vor den Augen der bis dahin Gläubigen, das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bloß und fraglos Widerliche, sich dergestalt in Männerhänden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zu befinden, tritt ihr ins </w:t>
      </w:r>
      <w:proofErr w:type="spellStart"/>
      <w:r>
        <w:rPr>
          <w:rStyle w:val="Flietext"/>
        </w:rPr>
        <w:t>Bewußtsein</w:t>
      </w:r>
      <w:proofErr w:type="spellEnd"/>
      <w:r>
        <w:rPr>
          <w:rStyle w:val="Flietext"/>
        </w:rPr>
        <w:t xml:space="preserve">, aber so heftig und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ausrottbar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jedes andere Gefühl, selbst das der Dankbar-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>, darunter erstirbt und die Persönlichkeit des Arztes ihr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  <w:r>
        <w:rPr>
          <w:rStyle w:val="Flietext"/>
        </w:rPr>
        <w:t>&lt;lb/&gt;</w:t>
        <w:br/>
        <w:t xml:space="preserve"> vollständig unerträglich werden kann.</w:t>
      </w:r>
      <w:r w:rsidR="001004F0">
        <w:rPr>
          <w:rStyle w:val="Flietext"/>
        </w:rPr>
        <w:t xml:space="preserve"> &lt;</w:t>
      </w:r>
      <w:proofErr w:type="spellStart"/>
      <w:r w:rsidR="001004F0">
        <w:rPr>
          <w:rStyle w:val="Flietext"/>
        </w:rPr>
        <w:t>lb</w:t>
      </w:r>
      <w:proofErr w:type="spellEnd"/>
      <w:r w:rsidR="001004F0">
        <w:rPr>
          <w:rStyle w:val="Flietext"/>
        </w:rPr>
        <w:t>/&gt;</w:t>
      </w:r>
    </w:p>
    <w:p w14:paraId="256D84E1" w14:textId="77777777" w:rsidR="005053C9" w:rsidRDefault="00000000">
      <w:pPr>
        <w:pStyle w:val="Flietext0"/>
        <w:ind w:firstLine="360"/>
      </w:pPr>
      <w:proofErr w:type="gramStart"/>
      <w:r>
        <w:rPr>
          <w:rStyle w:val="Flietext"/>
        </w:rPr>
        <w:t>Ein feingesinntes und objektiver Erwägung</w:t>
      </w:r>
      <w:proofErr w:type="gramEnd"/>
      <w:r>
        <w:rPr>
          <w:rStyle w:val="Flietext"/>
        </w:rPr>
        <w:t xml:space="preserve"> halbwegs</w:t>
      </w:r>
      <w:r>
        <w:rPr>
          <w:rStyle w:val="Flietext"/>
        </w:rPr>
        <w:t>&lt;lb/&gt;</w:t>
        <w:br/>
        <w:t xml:space="preserve"> mächtiges Weib wird solchen Widerwillen mit kaum geringerer</w:t>
      </w:r>
      <w:r>
        <w:rPr>
          <w:rStyle w:val="Flietext"/>
        </w:rPr>
        <w:t>&lt;lb/&gt;</w:t>
        <w:br/>
        <w:t xml:space="preserve"> Gewissensunruhe empfinden, als etwaige Liebesregungen. Die</w:t>
      </w:r>
      <w:r>
        <w:rPr>
          <w:rStyle w:val="Flietext"/>
        </w:rPr>
        <w:t>&lt;lb/&gt;</w:t>
        <w:br/>
        <w:t xml:space="preserve"> letztem können ohnehin, wenn Not an Mann geht, und durch</w:t>
      </w:r>
      <w:r>
        <w:rPr>
          <w:rStyle w:val="Flietext"/>
        </w:rPr>
        <w:t>&lt;lb/&gt;</w:t>
        <w:br/>
        <w:t xml:space="preserve"> eine nicht ganz Unerfahrene, ohne übermenschliche Anstrengung</w:t>
      </w:r>
      <w:r>
        <w:rPr>
          <w:rStyle w:val="Flietext"/>
        </w:rPr>
        <w:t>&lt;lb/&gt;</w:t>
        <w:br/>
        <w:t xml:space="preserve"> auch einem minder verfänglichen Gattungsbegriff eingereiht</w:t>
      </w:r>
      <w:r>
        <w:rPr>
          <w:rStyle w:val="Flietext"/>
        </w:rPr>
        <w:t>&lt;lb/&gt;</w:t>
        <w:br/>
        <w:t xml:space="preserve"> werden, ein </w:t>
      </w:r>
      <w:proofErr w:type="spellStart"/>
      <w:r>
        <w:rPr>
          <w:rStyle w:val="Flietext"/>
        </w:rPr>
        <w:t>Auskunstsmittel</w:t>
      </w:r>
      <w:proofErr w:type="spellEnd"/>
      <w:r>
        <w:rPr>
          <w:rStyle w:val="Flietext"/>
        </w:rPr>
        <w:t xml:space="preserve">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für den Abscheu bekannter-</w:t>
      </w:r>
      <w:r>
        <w:rPr>
          <w:rStyle w:val="Flietext"/>
        </w:rPr>
        <w:t>&lt;lb/&gt;</w:t>
        <w:br/>
        <w:t xml:space="preserve"> maßen nicht zur Verfügung steht.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beides aber, die</w:t>
      </w:r>
      <w:r>
        <w:rPr>
          <w:rStyle w:val="Flietext"/>
        </w:rPr>
        <w:t>&lt;lb/&gt;</w:t>
        <w:br/>
        <w:t xml:space="preserve"> Liebe und ihr Gegenteil, der kranken Frau schon durch die</w:t>
      </w:r>
      <w:r>
        <w:rPr>
          <w:rStyle w:val="Flietext"/>
        </w:rPr>
        <w:t>&lt;lb/&gt;</w:t>
        <w:br/>
        <w:t xml:space="preserve"> Verhältnisse erspart bleiben möchte, ist ein wahlberechtigter</w:t>
      </w:r>
      <w:r>
        <w:rPr>
          <w:rStyle w:val="Flietext"/>
        </w:rPr>
        <w:t>&lt;lb/&gt;</w:t>
        <w:br/>
        <w:t xml:space="preserve"> Wunsch.</w:t>
      </w:r>
    </w:p>
    <w:p w14:paraId="758F6F19" w14:textId="77777777" w:rsidR="005053C9" w:rsidRDefault="00000000">
      <w:pPr>
        <w:pStyle w:val="Flietext0"/>
        <w:ind w:firstLine="360"/>
      </w:pPr>
      <w:r>
        <w:rPr>
          <w:rStyle w:val="Flietext"/>
        </w:rPr>
        <w:t>Doch nicht nur damit Frauengemüt und frauenhaftes</w:t>
      </w:r>
      <w:r>
        <w:rPr>
          <w:rStyle w:val="Flietext"/>
        </w:rPr>
        <w:t>&lt;lb/&gt;</w:t>
        <w:br/>
        <w:t xml:space="preserve"> Zartgefühl geschont und erhalten werde, will das Weib des</w:t>
      </w:r>
      <w:r>
        <w:rPr>
          <w:rStyle w:val="Flietext"/>
        </w:rPr>
        <w:t>&lt;lb/&gt;</w:t>
        <w:br/>
        <w:t xml:space="preserve"> Weibes Arzt sein, sondern weil sie wirklich hofft, an dieser</w:t>
      </w:r>
      <w:r>
        <w:rPr>
          <w:rStyle w:val="Flietext"/>
        </w:rPr>
        <w:t>&lt;lb/&gt;</w:t>
        <w:br/>
        <w:t xml:space="preserve"> Stelle auch sonst Schätzbares und Nützliches zu leisten.</w:t>
      </w:r>
    </w:p>
    <w:p w14:paraId="1AA5F73D" w14:textId="77777777" w:rsidR="005053C9" w:rsidRDefault="00000000">
      <w:pPr>
        <w:pStyle w:val="Flietext0"/>
        <w:ind w:firstLine="360"/>
      </w:pPr>
      <w:r>
        <w:rPr>
          <w:rStyle w:val="Flietext"/>
        </w:rPr>
        <w:t>Das Verschleppen schwerer Fälle z. B. durch die unter-</w:t>
      </w:r>
      <w:r>
        <w:rPr>
          <w:rStyle w:val="Flietext"/>
        </w:rPr>
        <w:t>&lt;lb/&gt;</w:t>
        <w:br/>
        <w:t xml:space="preserve"> suchungsscheue Frau, über das die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oft so bittere Klagen</w:t>
      </w:r>
      <w:r>
        <w:rPr>
          <w:rStyle w:val="Flietext"/>
        </w:rPr>
        <w:t>&lt;lb/&gt;</w:t>
        <w:br/>
        <w:t xml:space="preserve"> führen, wird sich in ganz ungeahnter Weise verringern, wenn</w:t>
      </w:r>
      <w:r>
        <w:rPr>
          <w:rStyle w:val="Flietext"/>
        </w:rPr>
        <w:t>&lt;lb/&gt;</w:t>
        <w:br/>
        <w:t xml:space="preserve"> die Leidenden einmal in den Stand gesetzt sind, den Nat</w:t>
      </w:r>
      <w:r>
        <w:rPr>
          <w:rStyle w:val="Flietext"/>
        </w:rPr>
        <w:t>&lt;lb/&gt;</w:t>
        <w:br/>
        <w:t xml:space="preserve"> einer medizinisch ausgebildeten Geschlechtsgenossin einzuholen.</w:t>
      </w:r>
      <w:r>
        <w:rPr>
          <w:rStyle w:val="Flietext"/>
        </w:rPr>
        <w:t>&lt;lb/&gt;</w:t>
        <w:br/>
        <w:t xml:space="preserve"> Wenn Professor v. Meyer in Zürich, wie oben angeführt, es</w:t>
      </w:r>
      <w:r>
        <w:rPr>
          <w:rStyle w:val="Flietext"/>
        </w:rPr>
        <w:t>&lt;lb/&gt;</w:t>
        <w:br/>
        <w:t xml:space="preserve"> eine unwiderlegliche </w:t>
      </w:r>
      <w:proofErr w:type="spellStart"/>
      <w:r>
        <w:rPr>
          <w:rStyle w:val="Flietext"/>
        </w:rPr>
        <w:t>Thatsache</w:t>
      </w:r>
      <w:proofErr w:type="spellEnd"/>
      <w:r>
        <w:rPr>
          <w:rStyle w:val="Flietext"/>
        </w:rPr>
        <w:t xml:space="preserve"> nennt,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</w:t>
      </w:r>
      <w:proofErr w:type="spellStart"/>
      <w:r>
        <w:rPr>
          <w:rStyle w:val="Flietext"/>
        </w:rPr>
        <w:t>unverhältnis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mäßig große Zahl von Frauen einem dauernden Siechtum</w:t>
      </w:r>
      <w:r>
        <w:rPr>
          <w:rStyle w:val="Flietext"/>
        </w:rPr>
        <w:t>&lt;lb/&gt;</w:t>
        <w:br/>
        <w:t xml:space="preserve"> verfällt, weil natürliche weibliche Scheu sie davon abhalte,</w:t>
      </w:r>
      <w:r>
        <w:rPr>
          <w:rStyle w:val="Flietext"/>
        </w:rPr>
        <w:t>&lt;lb/&gt;</w:t>
        <w:br/>
        <w:t xml:space="preserve"> sich beizeiten an einen männlichen Arzt zu wenden, so sagt</w:t>
      </w:r>
      <w:r>
        <w:rPr>
          <w:rStyle w:val="Flietext"/>
        </w:rPr>
        <w:t>&lt;lb/&gt;</w:t>
        <w:br/>
        <w:t xml:space="preserve"> er damit nicht einmal genug. Denn nicht nur dem Siechtum</w:t>
      </w:r>
      <w:r>
        <w:rPr>
          <w:rStyle w:val="Flietext"/>
        </w:rPr>
        <w:t>&lt;lb/&gt;</w:t>
        <w:br/>
        <w:t xml:space="preserve"> verfallen sie aus diesem Grund, auch dem Tod. Und </w:t>
      </w:r>
      <w:proofErr w:type="spellStart"/>
      <w:r>
        <w:rPr>
          <w:rStyle w:val="Flietext"/>
        </w:rPr>
        <w:t>wel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chem</w:t>
      </w:r>
      <w:proofErr w:type="spellEnd"/>
      <w:r>
        <w:rPr>
          <w:rStyle w:val="Flietext"/>
        </w:rPr>
        <w:t xml:space="preserve"> Tod!</w:t>
      </w:r>
    </w:p>
    <w:p w14:paraId="6C0A9B07" w14:textId="77777777" w:rsidR="005053C9" w:rsidRDefault="00000000">
      <w:pPr>
        <w:pStyle w:val="Flietext0"/>
        <w:ind w:firstLine="360"/>
        <w:sectPr w:rsidR="005053C9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footnotePr>
            <w:numFmt w:val="chicago"/>
          </w:footnotePr>
          <w:pgSz w:w="11909" w:h="16834"/>
          <w:pgMar w:top="4316" w:right="3477" w:bottom="4346" w:left="3495" w:header="0" w:footer="3" w:gutter="0"/>
          <w:pgNumType w:start="54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</w:rPr>
        <w:t>Seit nahezu anderthalb Jahrzehnten ist die operative</w:t>
      </w:r>
      <w:r>
        <w:rPr>
          <w:rStyle w:val="Flietext"/>
        </w:rPr>
        <w:t>&lt;lb/&gt;</w:t>
        <w:br/>
        <w:t xml:space="preserve"> </w:t>
      </w:r>
    </w:p>
    <w:p w14:paraId="6DEA3A66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>Behandlung von Carcinomen des Sexualsystems, namentlich</w:t>
      </w:r>
      <w:r>
        <w:rPr>
          <w:rStyle w:val="Flietext"/>
        </w:rPr>
        <w:t>&lt;lb/&gt;</w:t>
        <w:br/>
        <w:t xml:space="preserve"> des Fruchthalters, eine der wichtigsten Fragen der Frauen-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heilkunde</w:t>
      </w:r>
      <w:proofErr w:type="spellEnd"/>
      <w:r>
        <w:rPr>
          <w:rStyle w:val="Flietext"/>
        </w:rPr>
        <w:t>. Früher ging an dieser tödlichsten aller Krankheiten</w:t>
      </w:r>
      <w:r>
        <w:rPr>
          <w:rStyle w:val="Flietext"/>
        </w:rPr>
        <w:t>&lt;lb/&gt;</w:t>
        <w:br/>
        <w:t xml:space="preserve"> einfach jede davon Befallene zu Grunde. Seit Einführung</w:t>
      </w:r>
      <w:r>
        <w:rPr>
          <w:rStyle w:val="Flietext"/>
        </w:rPr>
        <w:t>&lt;lb/&gt;</w:t>
        <w:br/>
        <w:t xml:space="preserve"> der radikalen Operationsmethoden darf — wir folgen mit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unsern Angaben</w:t>
      </w:r>
      <w:proofErr w:type="gramEnd"/>
      <w:r>
        <w:rPr>
          <w:rStyle w:val="Flietext"/>
        </w:rPr>
        <w:t xml:space="preserve"> einer Abhandlung von Dr. G. Winter in</w:t>
      </w:r>
      <w:r>
        <w:rPr>
          <w:rStyle w:val="Flietext"/>
        </w:rPr>
        <w:t>&lt;lb/&gt;</w:t>
        <w:br/>
        <w:t xml:space="preserve"> Berlin</w:t>
      </w:r>
      <w:r>
        <w:rPr>
          <w:rStyle w:val="Flietext"/>
        </w:rPr>
        <w:footnoteReference w:id="1"/>
      </w:r>
      <w:r>
        <w:rPr>
          <w:rStyle w:val="Flietext"/>
        </w:rPr>
        <w:t>) — nach fachmännischer Berechnung angenommen</w:t>
      </w:r>
      <w:r>
        <w:rPr>
          <w:rStyle w:val="Flietext"/>
        </w:rPr>
        <w:t>&lt;lb/&gt;</w:t>
        <w:br/>
        <w:t xml:space="preserve"> werden,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 25 Prozent der operierten Fälle ein Dauer-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erfolg</w:t>
      </w:r>
      <w:proofErr w:type="spellEnd"/>
      <w:r>
        <w:rPr>
          <w:rStyle w:val="Flietext"/>
        </w:rPr>
        <w:t xml:space="preserve"> erzielt wird. In Wahrheit aber gelangen von allen</w:t>
      </w:r>
      <w:r>
        <w:rPr>
          <w:rStyle w:val="Flietext"/>
        </w:rPr>
        <w:t>&lt;lb/&gt;</w:t>
        <w:br/>
        <w:t xml:space="preserve"> am Krebs des betreffenden Organs Erkrankten doch nur</w:t>
      </w:r>
      <w:r>
        <w:rPr>
          <w:rStyle w:val="Flietext"/>
        </w:rPr>
        <w:t>&lt;lb/&gt;</w:t>
        <w:br/>
        <w:t xml:space="preserve"> 7 Prozent zur Heilung, 93 sterben nach wie vor. Die Dia-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gnose</w:t>
      </w:r>
      <w:proofErr w:type="spellEnd"/>
      <w:r>
        <w:rPr>
          <w:rStyle w:val="Flietext"/>
        </w:rPr>
        <w:t xml:space="preserve"> ist — nach Winter — in weitaus den meisten Fällen</w:t>
      </w:r>
      <w:r>
        <w:rPr>
          <w:rStyle w:val="Flietext"/>
        </w:rPr>
        <w:t>&lt;lb/&gt;</w:t>
        <w:br/>
        <w:t xml:space="preserve"> leicht und sicher, aber um eine heilbringende Operation noch</w:t>
      </w:r>
      <w:r>
        <w:rPr>
          <w:rStyle w:val="Flietext"/>
        </w:rPr>
        <w:t>&lt;lb/&gt;</w:t>
        <w:br/>
        <w:t xml:space="preserve"> vornehmen zu können,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sie möglichst früh gestellt sein.</w:t>
      </w:r>
      <w:r>
        <w:rPr>
          <w:rStyle w:val="Flietext"/>
        </w:rPr>
        <w:t>&lt;lb/&gt;</w:t>
        <w:br/>
        <w:t xml:space="preserve"> Die allerersten Symptome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beachtet, der Arzt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verzüglich</w:t>
      </w:r>
      <w:proofErr w:type="spellEnd"/>
      <w:r>
        <w:rPr>
          <w:rStyle w:val="Flietext"/>
        </w:rPr>
        <w:t xml:space="preserve"> aufgesucht, die Untersuchung sofort vorgenommen</w:t>
      </w:r>
      <w:r>
        <w:rPr>
          <w:rStyle w:val="Flietext"/>
        </w:rPr>
        <w:t>&lt;lb/&gt;</w:t>
        <w:br/>
        <w:t xml:space="preserve"> werden.</w:t>
      </w:r>
    </w:p>
    <w:p w14:paraId="4DCF59C2" w14:textId="77777777" w:rsidR="005053C9" w:rsidRDefault="00000000">
      <w:pPr>
        <w:pStyle w:val="Flietext0"/>
        <w:ind w:firstLine="360"/>
      </w:pPr>
      <w:r>
        <w:rPr>
          <w:rStyle w:val="Flietext"/>
        </w:rPr>
        <w:t>Es wird verhältnismäßig wenige Frauen geben, denen</w:t>
      </w:r>
      <w:r>
        <w:rPr>
          <w:rStyle w:val="Flietext"/>
        </w:rPr>
        <w:t>&lt;lb/&gt;</w:t>
        <w:br/>
        <w:t xml:space="preserve"> die Furcht vor Krebs, namentlich vor Unterleibskrebs, nicht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irgend einen</w:t>
      </w:r>
      <w:proofErr w:type="gramEnd"/>
      <w:r>
        <w:rPr>
          <w:rStyle w:val="Flietext"/>
        </w:rPr>
        <w:t xml:space="preserve"> Zeitraum ihres Lebens vergällt Hütte; wer auf-</w:t>
      </w:r>
      <w:r>
        <w:rPr>
          <w:rStyle w:val="Flietext"/>
        </w:rPr>
        <w:t>&lt;lb/&gt;</w:t>
        <w:br/>
        <w:t xml:space="preserve"> merkt, kann da geradezu Komisches, aber auch tief Beklagens-</w:t>
      </w:r>
      <w:r>
        <w:rPr>
          <w:rStyle w:val="Flietext"/>
        </w:rPr>
        <w:t>&lt;lb/&gt;</w:t>
        <w:br/>
        <w:t xml:space="preserve"> wertes miterleben; und doch ertragen auch von den wirklich</w:t>
      </w:r>
      <w:r>
        <w:rPr>
          <w:rStyle w:val="Flietext"/>
        </w:rPr>
        <w:t>&lt;lb/&gt;</w:t>
        <w:br/>
        <w:t xml:space="preserve"> Erkrankten die meisten, und zwar Frauen jeden Lebensalters,</w:t>
      </w:r>
      <w:r>
        <w:rPr>
          <w:rStyle w:val="Flietext"/>
        </w:rPr>
        <w:t>&lt;lb/&gt;</w:t>
        <w:br/>
        <w:t xml:space="preserve"> monate- ja jahrelang oft sehr peinliche Symptome, ehe sie es</w:t>
      </w:r>
      <w:r>
        <w:rPr>
          <w:rStyle w:val="Flietext"/>
        </w:rPr>
        <w:t>&lt;lb/&gt;</w:t>
        <w:br/>
        <w:t xml:space="preserve"> über sich gewinnen, den Arzt ins Vertrauen zu ziehen. Und</w:t>
      </w:r>
      <w:r>
        <w:rPr>
          <w:rStyle w:val="Flietext"/>
        </w:rPr>
        <w:t>&lt;lb/&gt;</w:t>
        <w:br/>
        <w:t xml:space="preserve"> zwar nicht etwa, wie manche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annehmen, aus Furcht</w:t>
      </w:r>
      <w:r>
        <w:rPr>
          <w:rStyle w:val="Flietext"/>
        </w:rPr>
        <w:t>&lt;lb/&gt;</w:t>
        <w:br/>
        <w:t xml:space="preserve"> vor dem ärztlichen Ausspruch, denn die unbestimmte Angst,</w:t>
      </w:r>
      <w:r>
        <w:rPr>
          <w:rStyle w:val="Flietext"/>
        </w:rPr>
        <w:t>&lt;lb/&gt;</w:t>
        <w:br/>
        <w:t xml:space="preserve"> die sie erdulden, ist bitterer als alle Wahrheit, sondern ein-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fach</w:t>
      </w:r>
      <w:proofErr w:type="spellEnd"/>
      <w:r>
        <w:rPr>
          <w:rStyle w:val="Flietext"/>
        </w:rPr>
        <w:t xml:space="preserve"> aus unüberwindlichem Widerwillen gegen die Vornahme</w:t>
      </w:r>
      <w:r>
        <w:rPr>
          <w:rStyle w:val="Flietext"/>
        </w:rPr>
        <w:t>&lt;lb/&gt;</w:t>
        <w:br/>
        <w:t xml:space="preserve"> der Untersuchung durch einen Mann. Zu den Hebammen</w:t>
      </w:r>
      <w:r>
        <w:rPr>
          <w:rStyle w:val="Flietext"/>
        </w:rPr>
        <w:t>&lt;lb/&gt;</w:t>
        <w:br/>
        <w:t xml:space="preserve"> laufen sie, ohne sich zu besinnen, aber wie viele von diesen</w:t>
      </w:r>
      <w:r>
        <w:rPr>
          <w:rStyle w:val="Flietext"/>
        </w:rPr>
        <w:t>&lt;lb/&gt;</w:t>
        <w:br/>
        <w:t xml:space="preserve"> sind denn gebildet und damit gewissenhaft genug, einen Fall,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den sie nicht fraglos zu beurteilen verstehen, sogleich und mit</w:t>
      </w:r>
      <w:r>
        <w:rPr>
          <w:rStyle w:val="Flietext"/>
        </w:rPr>
        <w:t>&lt;lb/&gt;</w:t>
        <w:br/>
        <w:t xml:space="preserve"> dem gehörigen Nachdruck an den Arzt zu weisen?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</w:t>
      </w:r>
      <w:r>
        <w:rPr>
          <w:rStyle w:val="Flietext"/>
        </w:rPr>
        <w:t>&lt;lb/&gt;</w:t>
        <w:br/>
        <w:t xml:space="preserve"> doch selbst unter den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welche — darüber klagt der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Winter'sche</w:t>
      </w:r>
      <w:proofErr w:type="spellEnd"/>
      <w:r>
        <w:rPr>
          <w:rStyle w:val="Flietext"/>
        </w:rPr>
        <w:t xml:space="preserve"> Artikel ebenfalls —, die aus </w:t>
      </w:r>
      <w:proofErr w:type="gramStart"/>
      <w:r>
        <w:rPr>
          <w:rStyle w:val="Flietext"/>
        </w:rPr>
        <w:t>irgend einem</w:t>
      </w:r>
      <w:proofErr w:type="gramEnd"/>
      <w:r>
        <w:rPr>
          <w:rStyle w:val="Flietext"/>
        </w:rPr>
        <w:t xml:space="preserve"> Grund,</w:t>
      </w:r>
      <w:r>
        <w:rPr>
          <w:rStyle w:val="Flietext"/>
        </w:rPr>
        <w:t>&lt;lb/&gt;</w:t>
        <w:br/>
        <w:t xml:space="preserve"> nach unserem entschiedenen Dafürhalten aber doch meist der</w:t>
      </w:r>
      <w:r>
        <w:rPr>
          <w:rStyle w:val="Flietext"/>
        </w:rPr>
        <w:t>&lt;lb/&gt;</w:t>
        <w:br/>
        <w:t xml:space="preserve"> sich weigernden Frau zu lieb, mit der Untersuchung zögern,</w:t>
      </w:r>
      <w:r>
        <w:rPr>
          <w:rStyle w:val="Flietext"/>
        </w:rPr>
        <w:t>&lt;lb/&gt;</w:t>
        <w:br/>
        <w:t xml:space="preserve"> bis es zu spät geworden ist. Der Operateur, dem der Fall</w:t>
      </w:r>
      <w:r>
        <w:rPr>
          <w:rStyle w:val="Flietext"/>
        </w:rPr>
        <w:t>&lt;lb/&gt;</w:t>
        <w:br/>
        <w:t xml:space="preserve"> endlich übergeben wird, vermag dann nur noch festzustellen,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sein Messer keine Hilfe mehr bringen könne, und</w:t>
      </w:r>
      <w:r>
        <w:rPr>
          <w:rStyle w:val="Flietext"/>
        </w:rPr>
        <w:t>&lt;lb/&gt;</w:t>
        <w:br/>
        <w:t xml:space="preserve"> rettungslos verfällt die Unglückliche ihrem entsetzlichen Geschick.</w:t>
      </w:r>
    </w:p>
    <w:p w14:paraId="26B34750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Kein Wunder, wenn aus der Mitte derjenigen Spezia-</w:t>
      </w:r>
      <w:r>
        <w:rPr>
          <w:rStyle w:val="Flietext"/>
        </w:rPr>
        <w:t>&lt;lb/&gt;</w:t>
        <w:br/>
        <w:t xml:space="preserve"> listen, die Einsicht gewinnen in diese Zustände, mitunter ganz</w:t>
      </w:r>
      <w:r>
        <w:rPr>
          <w:rStyle w:val="Flietext"/>
        </w:rPr>
        <w:t>&lt;lb/&gt;</w:t>
        <w:br/>
        <w:t xml:space="preserve"> verzweifelte Vorschläge zu deren Beseitigung laut werden.</w:t>
      </w:r>
      <w:r>
        <w:rPr>
          <w:rStyle w:val="Flietext"/>
        </w:rPr>
        <w:t>&lt;lb/&gt;</w:t>
        <w:br/>
        <w:t xml:space="preserve"> Winter z. B. spricht davon,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 die Hebammen in der</w:t>
      </w:r>
      <w:r>
        <w:rPr>
          <w:rStyle w:val="Flietext"/>
        </w:rPr>
        <w:t>&lt;lb/&gt;</w:t>
        <w:br/>
        <w:t xml:space="preserve"> ersten Krebsdiagnose unterweise, damit sie die an den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stimmten Anzeichen Leidenden, soweit sie ihnen bekannt wer-</w:t>
      </w:r>
      <w:r>
        <w:rPr>
          <w:rStyle w:val="Flietext"/>
        </w:rPr>
        <w:t>&lt;lb/&gt;</w:t>
        <w:br/>
        <w:t xml:space="preserve"> den, ohne Zögern dem Arzt zuschicken. Die Hebammen! Als</w:t>
      </w:r>
      <w:r>
        <w:rPr>
          <w:rStyle w:val="Flietext"/>
        </w:rPr>
        <w:t>&lt;lb/&gt;</w:t>
        <w:br/>
        <w:t xml:space="preserve"> ob die es dann gleich </w:t>
      </w:r>
      <w:proofErr w:type="spellStart"/>
      <w:r>
        <w:rPr>
          <w:rStyle w:val="Flietext"/>
        </w:rPr>
        <w:t>thäten</w:t>
      </w:r>
      <w:proofErr w:type="spellEnd"/>
      <w:r>
        <w:rPr>
          <w:rStyle w:val="Flietext"/>
        </w:rPr>
        <w:t xml:space="preserve">! Und als ob es irgendwie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raten wäre, dem vielbeklagten Halbwissen dieses Standes noch</w:t>
      </w:r>
      <w:r>
        <w:rPr>
          <w:rStyle w:val="Flietext"/>
        </w:rPr>
        <w:t>&lt;lb/&gt;</w:t>
        <w:br/>
        <w:t xml:space="preserve"> irgend weitern Spielraum zu verschaffen!</w:t>
      </w:r>
    </w:p>
    <w:p w14:paraId="46C387C0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Ferner sollen die Frauen durch passende Schriften und</w:t>
      </w:r>
      <w:r>
        <w:rPr>
          <w:rStyle w:val="Flietext"/>
        </w:rPr>
        <w:t>&lt;lb/&gt;</w:t>
        <w:br/>
        <w:t xml:space="preserve"> durch ihre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dazu geführt werden, gewissen Symptomen</w:t>
      </w:r>
      <w:r>
        <w:rPr>
          <w:rStyle w:val="Flietext"/>
        </w:rPr>
        <w:t>&lt;lb/&gt;</w:t>
        <w:br/>
        <w:t xml:space="preserve"> größere und frühere Beachtung zu schenken. Solche Schriften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 xml:space="preserve"> sehr praktisch und eminent verständnisvoll </w:t>
      </w:r>
      <w:proofErr w:type="spellStart"/>
      <w:r>
        <w:rPr>
          <w:rStyle w:val="Flietext"/>
        </w:rPr>
        <w:t>abgefaßt</w:t>
      </w:r>
      <w:proofErr w:type="spellEnd"/>
      <w:r>
        <w:rPr>
          <w:rStyle w:val="Flietext"/>
        </w:rPr>
        <w:t>&lt;lb/&gt;</w:t>
        <w:br/>
        <w:t xml:space="preserve"> sein, und immer nur in ganz befugte Hände fallen, wenn sie</w:t>
      </w:r>
      <w:r>
        <w:rPr>
          <w:rStyle w:val="Flietext"/>
        </w:rPr>
        <w:t>&lt;lb/&gt;</w:t>
        <w:br/>
        <w:t xml:space="preserve"> nicht ungleich mehr Schaden als Nutzen stiften sollen. Die</w:t>
      </w:r>
      <w:r>
        <w:rPr>
          <w:rStyle w:val="Flietext"/>
        </w:rPr>
        <w:t>&lt;lb/&gt;</w:t>
        <w:br/>
        <w:t xml:space="preserve"> allerersten Anzeichen der fraglichen Neubildungen und die an-</w:t>
      </w:r>
      <w:r>
        <w:rPr>
          <w:rStyle w:val="Flietext"/>
        </w:rPr>
        <w:t>&lt;lb/&gt;</w:t>
        <w:br/>
        <w:t xml:space="preserve"> derer, viel harmloserer Erkrankungen sind, nach fachmännischem</w:t>
      </w:r>
      <w:r>
        <w:rPr>
          <w:rStyle w:val="Flietext"/>
        </w:rPr>
        <w:t>&lt;lb/&gt;</w:t>
        <w:br/>
        <w:t xml:space="preserve"> Urteil, für den Laien nicht zu unterscheiden;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der</w:t>
      </w:r>
      <w:r>
        <w:rPr>
          <w:rStyle w:val="Flietext"/>
        </w:rPr>
        <w:t>&lt;lb/&gt;</w:t>
        <w:br/>
        <w:t xml:space="preserve"> grundlose Krebsschrecken noch weiter unter die Frauen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tragen werde, als er vorher schon unter ihnen ist,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durch-</w:t>
      </w:r>
      <w:r>
        <w:rPr>
          <w:rStyle w:val="Flietext"/>
        </w:rPr>
        <w:t>&lt;lb/&gt;</w:t>
        <w:br/>
        <w:t xml:space="preserve"> aus abgewehrt werden.</w:t>
      </w:r>
    </w:p>
    <w:p w14:paraId="563BB9B9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>Und was die Belehrung der Frauen durch ihre Haus-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ärzte</w:t>
      </w:r>
      <w:proofErr w:type="spellEnd"/>
      <w:r>
        <w:rPr>
          <w:rStyle w:val="Flietext"/>
        </w:rPr>
        <w:t xml:space="preserve"> betrifft, so möchte auch diese nicht so unschwer anzubringen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 xml:space="preserve">sein. Die Hausärzte wissen sehr wohl,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Gebiete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>,</w:t>
      </w:r>
      <w:r>
        <w:rPr>
          <w:rStyle w:val="Flietext"/>
        </w:rPr>
        <w:t>&lt;lb/&gt;</w:t>
        <w:br/>
        <w:t xml:space="preserve"> die sie einer Mehrzahl ihrer weiblichen Patienten gegenüber</w:t>
      </w:r>
      <w:r>
        <w:rPr>
          <w:rStyle w:val="Flietext"/>
        </w:rPr>
        <w:t>&lt;lb/&gt;</w:t>
        <w:br/>
        <w:t xml:space="preserve"> ohne direkte Aufforderung nicht leicht betreten dürfen, und</w:t>
      </w:r>
      <w:r>
        <w:rPr>
          <w:rStyle w:val="Flietext"/>
        </w:rPr>
        <w:t>&lt;lb/&gt;</w:t>
        <w:br/>
        <w:t xml:space="preserve"> auf denen sie sich auch dann mit Vorsicht zu bewegen haben.</w:t>
      </w:r>
      <w:r>
        <w:rPr>
          <w:rStyle w:val="Flietext"/>
        </w:rPr>
        <w:t>&lt;lb/&gt;</w:t>
        <w:br/>
        <w:t xml:space="preserve"> Ermahnungen, Belehrungen oder gar Fragen nach gewisser</w:t>
      </w:r>
      <w:r>
        <w:rPr>
          <w:rStyle w:val="Flietext"/>
        </w:rPr>
        <w:t>&lt;lb/&gt;</w:t>
        <w:br/>
        <w:t xml:space="preserve"> Richtung an Gesunde und gesund Scheinende, die keinen Rat</w:t>
      </w:r>
      <w:r>
        <w:rPr>
          <w:rStyle w:val="Flietext"/>
        </w:rPr>
        <w:t>&lt;lb/&gt;</w:t>
        <w:br/>
        <w:t xml:space="preserve"> erbitten, würden, zumal in </w:t>
      </w:r>
      <w:proofErr w:type="spellStart"/>
      <w:r>
        <w:rPr>
          <w:rStyle w:val="Flietext"/>
        </w:rPr>
        <w:t>öfterer</w:t>
      </w:r>
      <w:proofErr w:type="spellEnd"/>
      <w:r>
        <w:rPr>
          <w:rStyle w:val="Flietext"/>
        </w:rPr>
        <w:t xml:space="preserve"> Wiederholung, als böse</w:t>
      </w:r>
      <w:r>
        <w:rPr>
          <w:rStyle w:val="Flietext"/>
        </w:rPr>
        <w:t>&lt;lb/&gt;</w:t>
        <w:br/>
        <w:t xml:space="preserve"> Taktfehler empfunden und verurteilt. Kliniker gewinnen davon</w:t>
      </w:r>
      <w:r>
        <w:rPr>
          <w:rStyle w:val="Flietext"/>
        </w:rPr>
        <w:t>&lt;lb/&gt;</w:t>
        <w:br/>
        <w:t xml:space="preserve"> in der Regel nicht die volle Vorstellung. Dem erfahrenen</w:t>
      </w:r>
      <w:r>
        <w:rPr>
          <w:rStyle w:val="Flietext"/>
        </w:rPr>
        <w:t>&lt;lb/&gt;</w:t>
        <w:br/>
        <w:t xml:space="preserve"> praktischen Arzt aber ist sogar noch mehr bekannt. Er weiß,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nicht nur untersuchungs-, sondern auch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kenntnisscheu sind, in hohem Grad. Beinahe jede verheimlicht</w:t>
      </w:r>
      <w:r>
        <w:rPr>
          <w:rStyle w:val="Flietext"/>
        </w:rPr>
        <w:t>&lt;lb/&gt;</w:t>
        <w:br/>
        <w:t xml:space="preserve"> etwas, sucht etwas für sich zu behalten, besonders in Dingen,</w:t>
      </w:r>
      <w:r>
        <w:rPr>
          <w:rStyle w:val="Flietext"/>
        </w:rPr>
        <w:t>&lt;lb/&gt;</w:t>
        <w:br/>
        <w:t xml:space="preserve"> die auszusprechen ihr Zartgefühl verletzt. Zuweilen ist es</w:t>
      </w:r>
      <w:r>
        <w:rPr>
          <w:rStyle w:val="Flietext"/>
        </w:rPr>
        <w:t>&lt;lb/&gt;</w:t>
        <w:br/>
        <w:t xml:space="preserve"> Unwesentliches, manchmal aber auch recht Wichtiges, von dem</w:t>
      </w:r>
      <w:r>
        <w:rPr>
          <w:rStyle w:val="Flietext"/>
        </w:rPr>
        <w:t>&lt;lb/&gt;</w:t>
        <w:br/>
        <w:t xml:space="preserve"> der Arzt entschieden Kunde haben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>; die Weiblein aber</w:t>
      </w:r>
      <w:r>
        <w:rPr>
          <w:rStyle w:val="Flietext"/>
        </w:rPr>
        <w:t>&lt;lb/&gt;</w:t>
        <w:br/>
        <w:t xml:space="preserve"> sagen trotzdem nachher ganz triumphierend: „Alles hat der</w:t>
      </w:r>
      <w:r>
        <w:rPr>
          <w:rStyle w:val="Flietext"/>
        </w:rPr>
        <w:t>&lt;lb/&gt;</w:t>
        <w:br/>
        <w:t xml:space="preserve"> Doktor auch nicht zu wissen gebraucht!"</w:t>
      </w:r>
    </w:p>
    <w:p w14:paraId="4C50DA67" w14:textId="77777777" w:rsidR="005053C9" w:rsidRDefault="00000000">
      <w:pPr>
        <w:pStyle w:val="Flietext0"/>
        <w:ind w:firstLine="360"/>
      </w:pPr>
      <w:r>
        <w:rPr>
          <w:rStyle w:val="Flietext"/>
        </w:rPr>
        <w:t>Wie unter solchen Umständen die gleichfalls erhobene</w:t>
      </w:r>
      <w:r>
        <w:rPr>
          <w:rStyle w:val="Flietext"/>
        </w:rPr>
        <w:t>&lt;lb/&gt;</w:t>
        <w:br/>
        <w:t xml:space="preserve"> Forderung,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da es auch, allerdings seltene Carcinome der</w:t>
      </w:r>
      <w:r>
        <w:rPr>
          <w:rStyle w:val="Flietext"/>
        </w:rPr>
        <w:t>&lt;lb/&gt;</w:t>
        <w:br/>
        <w:t xml:space="preserve"> betreffenden Gattung gäbe, die sehr lang symptomlos bleiben,</w:t>
      </w:r>
      <w:r>
        <w:rPr>
          <w:rStyle w:val="Flietext"/>
        </w:rPr>
        <w:t>&lt;lb/&gt;</w:t>
        <w:br/>
        <w:t xml:space="preserve"> da ferner vom zwanzigsten Jahr bis ans Lebensende kein Alter</w:t>
      </w:r>
      <w:r>
        <w:rPr>
          <w:rStyle w:val="Flietext"/>
        </w:rPr>
        <w:t>&lt;lb/&gt;</w:t>
        <w:br/>
        <w:t xml:space="preserve"> davor sicher sei, eigentlich alle Frauen sich alljährlich mehrere-</w:t>
      </w:r>
      <w:r>
        <w:rPr>
          <w:rStyle w:val="Flietext"/>
        </w:rPr>
        <w:t>&lt;lb/&gt;</w:t>
        <w:br/>
        <w:t xml:space="preserve"> mal, gerade so wie sie zum Zahnarzt gehen, dem einschlägigen</w:t>
      </w:r>
      <w:r>
        <w:rPr>
          <w:rStyle w:val="Flietext"/>
        </w:rPr>
        <w:t>&lt;lb/&gt;</w:t>
        <w:br/>
        <w:t xml:space="preserve"> Spezialisten zur Begutachtung stellen sollten, wie diese </w:t>
      </w:r>
      <w:proofErr w:type="spellStart"/>
      <w:r>
        <w:rPr>
          <w:rStyle w:val="Flietext"/>
        </w:rPr>
        <w:t>For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derung</w:t>
      </w:r>
      <w:proofErr w:type="spellEnd"/>
      <w:r>
        <w:rPr>
          <w:rStyle w:val="Flietext"/>
        </w:rPr>
        <w:t xml:space="preserve"> durchzusetzen wäre, ist vollends unerfindlich. Nicht ein-</w:t>
      </w:r>
      <w:r>
        <w:rPr>
          <w:rStyle w:val="Flietext"/>
        </w:rPr>
        <w:t>&lt;lb/&gt;</w:t>
        <w:br/>
        <w:t xml:space="preserve"> mal mit Zwangsmaßregeln!</w:t>
      </w:r>
    </w:p>
    <w:p w14:paraId="54D78658" w14:textId="77777777" w:rsidR="005053C9" w:rsidRDefault="00000000">
      <w:pPr>
        <w:pStyle w:val="Flietext0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diesen Unzuträglichkeiten allen eine sehr wirk-</w:t>
      </w:r>
      <w:r>
        <w:rPr>
          <w:rStyle w:val="Flietext"/>
        </w:rPr>
        <w:t>&lt;lb/&gt;</w:t>
        <w:br/>
        <w:t xml:space="preserve"> same Remedur geschafft würde durch den weiblichen Arzt, ist</w:t>
      </w:r>
      <w:r>
        <w:rPr>
          <w:rStyle w:val="Flietext"/>
        </w:rPr>
        <w:t>&lt;lb/&gt;</w:t>
        <w:br/>
        <w:t xml:space="preserve"> mehr als sonnenklar.</w:t>
      </w:r>
    </w:p>
    <w:p w14:paraId="6B49D181" w14:textId="77777777" w:rsidR="005053C9" w:rsidRDefault="00000000">
      <w:pPr>
        <w:pStyle w:val="Flietext0"/>
        <w:ind w:firstLine="360"/>
      </w:pP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dem Laien übersichtlich wird, stehen in der</w:t>
      </w:r>
      <w:r>
        <w:rPr>
          <w:rStyle w:val="Flietext"/>
        </w:rPr>
        <w:t>&lt;lb/&gt;</w:t>
        <w:br/>
        <w:t xml:space="preserve"> Geburtshilfe zur Zeit zwei Richtungen einander gegenüber.</w:t>
      </w:r>
      <w:r>
        <w:rPr>
          <w:rStyle w:val="Flietext"/>
        </w:rPr>
        <w:t>&lt;lb/&gt;</w:t>
        <w:br/>
        <w:t xml:space="preserve"> Die Kluft zwischen beiden ist schon recht tief, die Gegensätze</w:t>
      </w:r>
      <w:r>
        <w:rPr>
          <w:rStyle w:val="Flietext"/>
        </w:rPr>
        <w:t>&lt;lb/&gt;</w:t>
        <w:br/>
        <w:t xml:space="preserve"> scheinen bereits erheblich scharf geworden. Auf der einen</w:t>
      </w:r>
      <w:r>
        <w:t>&lt;lb/&gt;</w:t>
        <w:br/>
        <w:t xml:space="preserve"> </w:t>
      </w:r>
    </w:p>
    <w:p w14:paraId="09F74584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Seite die Radikalen, die des Glaubens sind,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auch die</w:t>
      </w:r>
      <w:r>
        <w:rPr>
          <w:rStyle w:val="Flietext"/>
        </w:rPr>
        <w:t>&lt;lb/&gt;</w:t>
        <w:br/>
        <w:t xml:space="preserve"> Geburtshilfe am Beginn eines chirurgischen Zeitalters stehe,</w:t>
      </w:r>
      <w:r>
        <w:rPr>
          <w:rStyle w:val="Flietext"/>
        </w:rPr>
        <w:t>&lt;lb/&gt;</w:t>
        <w:br/>
        <w:t xml:space="preserve"> in welchem </w:t>
      </w:r>
      <w:proofErr w:type="gramStart"/>
      <w:r>
        <w:rPr>
          <w:rStyle w:val="Flietext"/>
        </w:rPr>
        <w:t>unter dem Fittig</w:t>
      </w:r>
      <w:proofErr w:type="gramEnd"/>
      <w:r>
        <w:rPr>
          <w:rStyle w:val="Flietext"/>
        </w:rPr>
        <w:t xml:space="preserve"> der Antisepsis dem operativen</w:t>
      </w:r>
      <w:r>
        <w:rPr>
          <w:rStyle w:val="Flietext"/>
        </w:rPr>
        <w:t>&lt;lb/&gt;</w:t>
        <w:br/>
        <w:t xml:space="preserve"> Eingriff ein Feld glänzender und erfolgreicher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sich</w:t>
      </w:r>
      <w:r>
        <w:rPr>
          <w:rStyle w:val="Flietext"/>
        </w:rPr>
        <w:t>&lt;lb/&gt;</w:t>
        <w:br/>
        <w:t xml:space="preserve"> immer weiter öffnen werde. Auf der andern die Konservativen,</w:t>
      </w:r>
      <w:r>
        <w:rPr>
          <w:rStyle w:val="Flietext"/>
        </w:rPr>
        <w:t>&lt;lb/&gt;</w:t>
        <w:br/>
        <w:t xml:space="preserve"> die im Vertrauen auf das Vermögen der Natur, die Vorgänge</w:t>
      </w:r>
      <w:r>
        <w:rPr>
          <w:rStyle w:val="Flietext"/>
        </w:rPr>
        <w:t>&lt;lb/&gt;</w:t>
        <w:br/>
        <w:t xml:space="preserve"> bei der Geburt eines neuen Weltbürgers zwar gut beobachtet</w:t>
      </w:r>
      <w:r>
        <w:rPr>
          <w:rStyle w:val="Flietext"/>
        </w:rPr>
        <w:t>&lt;lb/&gt;</w:t>
        <w:br/>
        <w:t xml:space="preserve"> und sorgfältig unterstützt wissen wollen, den Arzt aber nur</w:t>
      </w:r>
      <w:r>
        <w:rPr>
          <w:rStyle w:val="Flietext"/>
        </w:rPr>
        <w:t>&lt;lb/&gt;</w:t>
        <w:br/>
        <w:t xml:space="preserve"> da, und auch dann nur nach reiflicher </w:t>
      </w:r>
      <w:proofErr w:type="spellStart"/>
      <w:r>
        <w:rPr>
          <w:rStyle w:val="Flietext"/>
        </w:rPr>
        <w:t>Ueberlegung</w:t>
      </w:r>
      <w:proofErr w:type="spellEnd"/>
      <w:r>
        <w:rPr>
          <w:rStyle w:val="Flietext"/>
        </w:rPr>
        <w:t xml:space="preserve"> und mit</w:t>
      </w:r>
      <w:r>
        <w:rPr>
          <w:rStyle w:val="Flietext"/>
        </w:rPr>
        <w:t>&lt;lb/&gt;</w:t>
        <w:br/>
        <w:t xml:space="preserve"> großer Vorsicht einzugreifen für berechtigt halten, wo der </w:t>
      </w:r>
      <w:proofErr w:type="spellStart"/>
      <w:r>
        <w:rPr>
          <w:rStyle w:val="Flietext"/>
        </w:rPr>
        <w:t>natür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Mechanismus über vorhandene Regelwidrigkeiten nicht</w:t>
      </w:r>
      <w:r>
        <w:rPr>
          <w:rStyle w:val="Flietext"/>
        </w:rPr>
        <w:t>&lt;lb/&gt;</w:t>
        <w:br/>
        <w:t xml:space="preserve"> Herr zu werden vermag.</w:t>
      </w:r>
    </w:p>
    <w:p w14:paraId="6E3291F9" w14:textId="77777777" w:rsidR="005053C9" w:rsidRDefault="00000000">
      <w:pPr>
        <w:pStyle w:val="Flietext0"/>
        <w:ind w:firstLine="360"/>
      </w:pPr>
      <w:r>
        <w:rPr>
          <w:rStyle w:val="Flietext"/>
        </w:rPr>
        <w:t>Diese zweite Richtung hat in letzter Zeit immer häufiger</w:t>
      </w:r>
      <w:r>
        <w:rPr>
          <w:rStyle w:val="Flietext"/>
        </w:rPr>
        <w:t>&lt;lb/&gt;</w:t>
        <w:br/>
        <w:t xml:space="preserve"> und immer dringender den Warnungsruf erhoben.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t>&lt;lb/&gt;</w:t>
        <w:br/>
        <w:t xml:space="preserve"> Verhältnisse der Sterblichkeit an der Geburt und im Wochen-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bett</w:t>
      </w:r>
      <w:proofErr w:type="spellEnd"/>
      <w:r>
        <w:rPr>
          <w:rStyle w:val="Flietext"/>
        </w:rPr>
        <w:t xml:space="preserve"> von jeher ungünstige waren, ist bekannt. Man sollte nun</w:t>
      </w:r>
      <w:r>
        <w:rPr>
          <w:rStyle w:val="Flietext"/>
        </w:rPr>
        <w:t>&lt;lb/&gt;</w:t>
        <w:br/>
        <w:t xml:space="preserve"> meinen,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wenigstens seit der allgemeinen Einführung</w:t>
      </w:r>
      <w:r>
        <w:rPr>
          <w:rStyle w:val="Flietext"/>
        </w:rPr>
        <w:t>&lt;lb/&gt;</w:t>
        <w:br/>
        <w:t xml:space="preserve"> der Antiseptik die unheilvollen Zahlen, die darüber </w:t>
      </w:r>
      <w:proofErr w:type="spellStart"/>
      <w:r>
        <w:rPr>
          <w:rStyle w:val="Flietext"/>
        </w:rPr>
        <w:t>Aufschluß</w:t>
      </w:r>
      <w:proofErr w:type="spellEnd"/>
      <w:r>
        <w:rPr>
          <w:rStyle w:val="Flietext"/>
        </w:rPr>
        <w:t>&lt;lb/&gt;</w:t>
        <w:br/>
        <w:t xml:space="preserve"> geben, sich um ein bedeutendes vermindert haben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</w:t>
      </w:r>
      <w:r>
        <w:rPr>
          <w:rStyle w:val="Flietext"/>
        </w:rPr>
        <w:t>&lt;lb/&gt;</w:t>
        <w:br/>
        <w:t xml:space="preserve"> Aber Männer wie Hegar, </w:t>
      </w:r>
      <w:proofErr w:type="spellStart"/>
      <w:r>
        <w:rPr>
          <w:rStyle w:val="Flietext"/>
        </w:rPr>
        <w:t>Dohrn</w:t>
      </w:r>
      <w:proofErr w:type="spellEnd"/>
      <w:r>
        <w:rPr>
          <w:rStyle w:val="Flietext"/>
        </w:rPr>
        <w:t>, Veit u. a. bekunden das</w:t>
      </w:r>
      <w:r>
        <w:rPr>
          <w:rStyle w:val="Flietext"/>
        </w:rPr>
        <w:t>&lt;lb/&gt;</w:t>
        <w:br/>
        <w:t xml:space="preserve"> Gegenteil. Sie weisen nach,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zwar an einzelnen Orten</w:t>
      </w:r>
      <w:r>
        <w:rPr>
          <w:rStyle w:val="Flietext"/>
        </w:rPr>
        <w:t>&lt;lb/&gt;</w:t>
        <w:br/>
        <w:t xml:space="preserve"> eine gewisse Verringerung der Todesfälle sich feststellen lasse,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aber deren Gesamtzahl doch kaum irgendwie abgenommen</w:t>
      </w:r>
      <w:r>
        <w:rPr>
          <w:rStyle w:val="Flietext"/>
        </w:rPr>
        <w:t>&lt;lb/&gt;</w:t>
        <w:br/>
        <w:t xml:space="preserve"> habe, der volle Segen der Antiseptik jedenfalls nirgends er-</w:t>
      </w:r>
      <w:r>
        <w:rPr>
          <w:rStyle w:val="Flietext"/>
        </w:rPr>
        <w:t>&lt;lb/&gt;</w:t>
        <w:br/>
        <w:t xml:space="preserve"> reicht sei. </w:t>
      </w:r>
      <w:proofErr w:type="spellStart"/>
      <w:r>
        <w:rPr>
          <w:rStyle w:val="Flietext"/>
        </w:rPr>
        <w:t>Hiefür</w:t>
      </w:r>
      <w:proofErr w:type="spellEnd"/>
      <w:r>
        <w:rPr>
          <w:rStyle w:val="Flietext"/>
        </w:rPr>
        <w:t xml:space="preserve"> wird von ihnen vor allem die reißendschnelle</w:t>
      </w:r>
      <w:r>
        <w:rPr>
          <w:rStyle w:val="Flietext"/>
        </w:rPr>
        <w:t>&lt;lb/&gt;</w:t>
        <w:br/>
        <w:t xml:space="preserve"> Zunahme der geburtshilflichen Operationen, namentlich in der</w:t>
      </w:r>
      <w:r>
        <w:rPr>
          <w:rStyle w:val="Flietext"/>
        </w:rPr>
        <w:t>&lt;lb/&gt;</w:t>
        <w:br/>
        <w:t xml:space="preserve"> Privatpraxis, verantwortlich gemacht.</w:t>
      </w:r>
    </w:p>
    <w:p w14:paraId="2516E011" w14:textId="77777777" w:rsidR="005053C9" w:rsidRDefault="00000000">
      <w:pPr>
        <w:pStyle w:val="Flietext0"/>
        <w:ind w:firstLine="360"/>
      </w:pPr>
      <w:r>
        <w:rPr>
          <w:rStyle w:val="Flietext"/>
        </w:rPr>
        <w:t>In der Statistik für Baden sagt Hegar geradezu: „Das,</w:t>
      </w:r>
      <w:r>
        <w:rPr>
          <w:rStyle w:val="Flietext"/>
        </w:rPr>
        <w:t>&lt;lb/&gt;</w:t>
        <w:br/>
        <w:t xml:space="preserve"> was durch die Einbürgerung der Antiseptik erreicht ist, ist</w:t>
      </w:r>
      <w:r>
        <w:rPr>
          <w:rStyle w:val="Flietext"/>
        </w:rPr>
        <w:t>&lt;lb/&gt;</w:t>
        <w:br/>
        <w:t xml:space="preserve"> ebenfalls durch </w:t>
      </w:r>
      <w:proofErr w:type="spellStart"/>
      <w:r>
        <w:rPr>
          <w:rStyle w:val="Flietext"/>
        </w:rPr>
        <w:t>Vielthuerei</w:t>
      </w:r>
      <w:proofErr w:type="spellEnd"/>
      <w:r>
        <w:rPr>
          <w:rStyle w:val="Flietext"/>
        </w:rPr>
        <w:t xml:space="preserve">, besonders durch die viel </w:t>
      </w:r>
      <w:proofErr w:type="gramStart"/>
      <w:r>
        <w:rPr>
          <w:rStyle w:val="Flietext"/>
        </w:rPr>
        <w:t>größere</w:t>
      </w:r>
      <w:proofErr w:type="gramEnd"/>
      <w:r>
        <w:rPr>
          <w:rStyle w:val="Flietext"/>
        </w:rPr>
        <w:t>&lt;lb/&gt;</w:t>
        <w:br/>
        <w:t xml:space="preserve"> Zahl der operativen Eingriffe und die damit in reichlicherem</w:t>
      </w:r>
      <w:r>
        <w:rPr>
          <w:rStyle w:val="Flietext"/>
        </w:rPr>
        <w:t>&lt;lb/&gt;</w:t>
        <w:br/>
        <w:t xml:space="preserve"> Maße gegebene Gelegenheit zu Infektionen wieder verloren</w:t>
      </w:r>
      <w:r>
        <w:rPr>
          <w:rStyle w:val="Flietext"/>
        </w:rPr>
        <w:t>&lt;lb/&gt;</w:t>
        <w:br/>
        <w:t xml:space="preserve"> gegangen."</w:t>
      </w:r>
    </w:p>
    <w:p w14:paraId="799EA126" w14:textId="77777777" w:rsidR="005053C9" w:rsidRDefault="00000000">
      <w:pPr>
        <w:pStyle w:val="Flietext0"/>
        <w:ind w:firstLine="360"/>
      </w:pPr>
      <w:r>
        <w:rPr>
          <w:rStyle w:val="Flietext"/>
        </w:rPr>
        <w:t>Die einzelnen geburtshilflichen Operationen und Hand-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griffe sind offenbar genau präzisiert; schwankend erscheinen nur</w:t>
      </w:r>
      <w:r>
        <w:rPr>
          <w:rStyle w:val="Flietext"/>
        </w:rPr>
        <w:t>&lt;lb/&gt;</w:t>
        <w:br/>
        <w:t xml:space="preserve"> die Indikationen und Bedingungen zum Eingriff. Wenn aber</w:t>
      </w:r>
      <w:r>
        <w:rPr>
          <w:rStyle w:val="Flietext"/>
        </w:rPr>
        <w:t>&lt;lb/&gt;</w:t>
        <w:br/>
        <w:t xml:space="preserve"> Dr. I. Veit, indem er den ungleich </w:t>
      </w:r>
      <w:proofErr w:type="spellStart"/>
      <w:r>
        <w:rPr>
          <w:rStyle w:val="Flietext"/>
        </w:rPr>
        <w:t>größern</w:t>
      </w:r>
      <w:proofErr w:type="spellEnd"/>
      <w:r>
        <w:rPr>
          <w:rStyle w:val="Flietext"/>
        </w:rPr>
        <w:t xml:space="preserve"> Wert betont,</w:t>
      </w:r>
      <w:r>
        <w:rPr>
          <w:rStyle w:val="Flietext"/>
        </w:rPr>
        <w:t>&lt;lb/&gt;</w:t>
        <w:br/>
        <w:t xml:space="preserve"> den die Geburtsbeobachtung in der Klinik gegenüber der poly-</w:t>
      </w:r>
      <w:r>
        <w:rPr>
          <w:rStyle w:val="Flietext"/>
        </w:rPr>
        <w:t>&lt;lb/&gt;</w:t>
        <w:br/>
        <w:t xml:space="preserve"> klinischen Geburtshilfe für die Ausbildung des angehenden</w:t>
      </w:r>
      <w:r>
        <w:rPr>
          <w:rStyle w:val="Flietext"/>
        </w:rPr>
        <w:t>&lt;lb/&gt;</w:t>
        <w:br/>
        <w:t xml:space="preserve"> Arztes habe, zu dem Ausspruch gelangt: „</w:t>
      </w:r>
      <w:proofErr w:type="spellStart"/>
      <w:proofErr w:type="gramStart"/>
      <w:r>
        <w:rPr>
          <w:rStyle w:val="Flietext"/>
        </w:rPr>
        <w:t>Allzu!eicht</w:t>
      </w:r>
      <w:proofErr w:type="spellEnd"/>
      <w:proofErr w:type="gramEnd"/>
      <w:r>
        <w:rPr>
          <w:rStyle w:val="Flietext"/>
        </w:rPr>
        <w:t xml:space="preserve"> kommt</w:t>
      </w:r>
      <w:r>
        <w:rPr>
          <w:rStyle w:val="Flietext"/>
        </w:rPr>
        <w:t>&lt;lb/&gt;</w:t>
        <w:br/>
        <w:t xml:space="preserve"> der junge Arzt dazu, in der Geburtsbeschleunigung,</w:t>
      </w:r>
      <w:r>
        <w:rPr>
          <w:rStyle w:val="Flietext"/>
        </w:rPr>
        <w:t>&lt;lb/&gt;</w:t>
        <w:br/>
        <w:t xml:space="preserve"> die ihn aus oft elender Wohnung befreit, ein </w:t>
      </w:r>
      <w:proofErr w:type="spellStart"/>
      <w:r>
        <w:rPr>
          <w:rStyle w:val="Flietext"/>
        </w:rPr>
        <w:t>wün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schenswertes</w:t>
      </w:r>
      <w:proofErr w:type="spellEnd"/>
      <w:r>
        <w:rPr>
          <w:rStyle w:val="Flietext"/>
        </w:rPr>
        <w:t xml:space="preserve"> Ziel zu sehen. Die Ungunst der </w:t>
      </w:r>
      <w:proofErr w:type="spellStart"/>
      <w:r>
        <w:rPr>
          <w:rStyle w:val="Flietext"/>
        </w:rPr>
        <w:t>äußern</w:t>
      </w:r>
      <w:proofErr w:type="spellEnd"/>
      <w:r>
        <w:rPr>
          <w:rStyle w:val="Flietext"/>
        </w:rPr>
        <w:t>&lt;lb/&gt;</w:t>
        <w:br/>
        <w:t xml:space="preserve"> Umstände wird von </w:t>
      </w:r>
      <w:proofErr w:type="spellStart"/>
      <w:r>
        <w:rPr>
          <w:rStyle w:val="Flietext"/>
        </w:rPr>
        <w:t>Einfluß</w:t>
      </w:r>
      <w:proofErr w:type="spellEnd"/>
      <w:r>
        <w:rPr>
          <w:rStyle w:val="Flietext"/>
        </w:rPr>
        <w:t xml:space="preserve"> sein auf die </w:t>
      </w:r>
      <w:proofErr w:type="spellStart"/>
      <w:r>
        <w:rPr>
          <w:rStyle w:val="Flietext"/>
        </w:rPr>
        <w:t>Jndikations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stellung</w:t>
      </w:r>
      <w:proofErr w:type="spellEnd"/>
      <w:r>
        <w:rPr>
          <w:rStyle w:val="Flietext"/>
        </w:rPr>
        <w:t xml:space="preserve"> im Sinn einer gewissen Vermehrung der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Operationen"i</w:t>
      </w:r>
      <w:proofErr w:type="spellEnd"/>
      <w:r>
        <w:rPr>
          <w:rStyle w:val="Flietext"/>
        </w:rPr>
        <w:t xml:space="preserve">), so möchten sich einem bei solcher, </w:t>
      </w:r>
      <w:proofErr w:type="spellStart"/>
      <w:r>
        <w:rPr>
          <w:rStyle w:val="Flietext"/>
        </w:rPr>
        <w:t>gewiß</w:t>
      </w:r>
      <w:proofErr w:type="spellEnd"/>
      <w:r>
        <w:rPr>
          <w:rStyle w:val="Flietext"/>
        </w:rPr>
        <w:t xml:space="preserve"> nicht</w:t>
      </w:r>
      <w:r>
        <w:rPr>
          <w:rStyle w:val="Flietext"/>
        </w:rPr>
        <w:t>&lt;lb/&gt;</w:t>
        <w:br/>
        <w:t xml:space="preserve"> unbedachtsam in die Welt geschleuderten Anklage, im Hinblick auf</w:t>
      </w:r>
      <w:r>
        <w:rPr>
          <w:rStyle w:val="Flietext"/>
        </w:rPr>
        <w:t>&lt;lb/&gt;</w:t>
        <w:br/>
        <w:t xml:space="preserve"> die eben angeführten Worte Hegars, wohl die Haare sträuben.</w:t>
      </w:r>
    </w:p>
    <w:p w14:paraId="559918C1" w14:textId="77777777" w:rsidR="005053C9" w:rsidRDefault="00000000">
      <w:pPr>
        <w:pStyle w:val="Flietext0"/>
        <w:ind w:firstLine="360"/>
      </w:pPr>
      <w:r>
        <w:rPr>
          <w:rStyle w:val="Flietext"/>
        </w:rPr>
        <w:t>Es gehört zu den widersinnigsten Merkmalen des Frauen-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elends</w:t>
      </w:r>
      <w:proofErr w:type="spellEnd"/>
      <w:r>
        <w:rPr>
          <w:rStyle w:val="Flietext"/>
        </w:rPr>
        <w:t xml:space="preserve"> innerhalb unserer kulturstolzen Gesellschaft,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t>&lt;lb/&gt;</w:t>
        <w:br/>
        <w:t xml:space="preserve"> Frau dort, wo der </w:t>
      </w:r>
      <w:proofErr w:type="spellStart"/>
      <w:r>
        <w:rPr>
          <w:rStyle w:val="Flietext"/>
        </w:rPr>
        <w:t>Weltplan</w:t>
      </w:r>
      <w:proofErr w:type="spellEnd"/>
      <w:r>
        <w:rPr>
          <w:rStyle w:val="Flietext"/>
        </w:rPr>
        <w:t xml:space="preserve"> ihr Pflichten auferlegt, für deren</w:t>
      </w:r>
      <w:r>
        <w:rPr>
          <w:rStyle w:val="Flietext"/>
        </w:rPr>
        <w:t>&lt;lb/&gt;</w:t>
        <w:br/>
        <w:t xml:space="preserve"> Erfüllung sie jederzeit ihr Leben einzusetzen hat, dort wo sie</w:t>
      </w:r>
      <w:r>
        <w:rPr>
          <w:rStyle w:val="Flietext"/>
        </w:rPr>
        <w:t>&lt;lb/&gt;</w:t>
        <w:br/>
        <w:t xml:space="preserve"> Schlachten schlägt, die mehr Opfer kosten, als je vom Manne</w:t>
      </w:r>
      <w:r>
        <w:rPr>
          <w:rStyle w:val="Flietext"/>
        </w:rPr>
        <w:t>&lt;lb/&gt;</w:t>
        <w:br/>
        <w:t xml:space="preserve"> im Wehrdienst des Vaterlandes gefordert worden sind,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&lt;lb/&gt;</w:t>
        <w:br/>
        <w:t xml:space="preserve"> sie auch dort fast ganz rechtlos ist. Unter den berufenen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burtshelfern</w:t>
      </w:r>
      <w:proofErr w:type="spellEnd"/>
      <w:r>
        <w:rPr>
          <w:rStyle w:val="Flietext"/>
        </w:rPr>
        <w:t xml:space="preserve"> entbrennt ein Krieg der Meinungen; der Gegen-</w:t>
      </w:r>
      <w:r>
        <w:rPr>
          <w:rStyle w:val="Flietext"/>
        </w:rPr>
        <w:t>&lt;lb/&gt;</w:t>
        <w:br/>
        <w:t xml:space="preserve"> stand, um den es sich dabei handelt, ist das Leben des Weibes;</w:t>
      </w:r>
      <w:r>
        <w:rPr>
          <w:rStyle w:val="Flietext"/>
        </w:rPr>
        <w:t>&lt;lb/&gt;</w:t>
        <w:br/>
        <w:t xml:space="preserve"> die stärksten Anklagen wegen Gefährdung desselben fliegen von</w:t>
      </w:r>
      <w:r>
        <w:rPr>
          <w:rStyle w:val="Flietext"/>
        </w:rPr>
        <w:t>&lt;lb/&gt;</w:t>
        <w:br/>
        <w:t xml:space="preserve"> einem Lager ins andere: sie selbst aber hat weder Sitz noch</w:t>
      </w:r>
      <w:r>
        <w:rPr>
          <w:rStyle w:val="Flietext"/>
        </w:rPr>
        <w:t>&lt;lb/&gt;</w:t>
        <w:br/>
        <w:t xml:space="preserve"> Stimme im Rat. Hier ist einer der Punkte, wo die Bedürfnis-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frage</w:t>
      </w:r>
      <w:proofErr w:type="spellEnd"/>
      <w:r>
        <w:rPr>
          <w:rStyle w:val="Flietext"/>
        </w:rPr>
        <w:t xml:space="preserve"> nach dem weiblichen Arzt zur Rechtsfrage wird im </w:t>
      </w:r>
      <w:proofErr w:type="spellStart"/>
      <w:r>
        <w:rPr>
          <w:rStyle w:val="Flietext"/>
        </w:rPr>
        <w:t>emi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nenten</w:t>
      </w:r>
      <w:proofErr w:type="spellEnd"/>
      <w:r>
        <w:rPr>
          <w:rStyle w:val="Flietext"/>
        </w:rPr>
        <w:t xml:space="preserve"> Sinn. Denn die Frau vertritt ihr Recht, das </w:t>
      </w:r>
      <w:proofErr w:type="spellStart"/>
      <w:r>
        <w:rPr>
          <w:rStyle w:val="Flietext"/>
        </w:rPr>
        <w:t>unver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äußerliche Menschenrecht zu leben, wenn sie nach der Möglich-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begehrt, in Fragen von so furchtbarer Tragweite für sich</w:t>
      </w:r>
      <w:r>
        <w:rPr>
          <w:rStyle w:val="Flietext"/>
        </w:rPr>
        <w:t>&lt;lb/&gt;</w:t>
        <w:br/>
        <w:t xml:space="preserve"> selbst, wissenschaftlich herangebildete Sachverständige des eigenen</w:t>
      </w:r>
    </w:p>
    <w:p w14:paraId="6D5777F5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Der geburtshilfliche Unterricht. Vorschläge zur Verbesserung</w:t>
      </w:r>
      <w:r>
        <w:rPr>
          <w:rStyle w:val="Flietext"/>
          <w:sz w:val="14"/>
          <w:szCs w:val="14"/>
        </w:rPr>
        <w:t>&lt;lb/&gt;</w:t>
        <w:br/>
        <w:t xml:space="preserve"> desselben. Von </w:t>
      </w:r>
      <w:proofErr w:type="spellStart"/>
      <w:r>
        <w:rPr>
          <w:rStyle w:val="Flietext"/>
          <w:sz w:val="14"/>
          <w:szCs w:val="14"/>
        </w:rPr>
        <w:t>Or</w:t>
      </w:r>
      <w:proofErr w:type="spellEnd"/>
      <w:r>
        <w:rPr>
          <w:rStyle w:val="Flietext"/>
          <w:sz w:val="14"/>
          <w:szCs w:val="14"/>
        </w:rPr>
        <w:t xml:space="preserve">. I. Veit. Berl. </w:t>
      </w:r>
      <w:proofErr w:type="spellStart"/>
      <w:r>
        <w:rPr>
          <w:rStyle w:val="Flietext"/>
          <w:sz w:val="14"/>
          <w:szCs w:val="14"/>
        </w:rPr>
        <w:t>Klin</w:t>
      </w:r>
      <w:proofErr w:type="spellEnd"/>
      <w:r>
        <w:rPr>
          <w:rStyle w:val="Flietext"/>
          <w:sz w:val="14"/>
          <w:szCs w:val="14"/>
        </w:rPr>
        <w:t>. Wochenschrift. 1891. Nr. 14.</w:t>
      </w:r>
      <w:r>
        <w:t>&lt;lb/&gt;</w:t>
        <w:br/>
        <w:t xml:space="preserve"> </w:t>
      </w:r>
    </w:p>
    <w:p w14:paraId="4FA1D5A8" w14:textId="77777777" w:rsidR="005053C9" w:rsidRDefault="00000000">
      <w:pPr>
        <w:pStyle w:val="Flietext0"/>
        <w:spacing w:line="326" w:lineRule="auto"/>
        <w:ind w:firstLine="0"/>
      </w:pPr>
      <w:r>
        <w:rPr>
          <w:rStyle w:val="Flietext"/>
        </w:rPr>
        <w:lastRenderedPageBreak/>
        <w:t xml:space="preserve">Geschlechtes zu besitzen, die </w:t>
      </w:r>
      <w:proofErr w:type="gramStart"/>
      <w:r>
        <w:rPr>
          <w:rStyle w:val="Flietext"/>
        </w:rPr>
        <w:t>mit zu prüfen</w:t>
      </w:r>
      <w:proofErr w:type="gramEnd"/>
      <w:r>
        <w:rPr>
          <w:rStyle w:val="Flietext"/>
        </w:rPr>
        <w:t xml:space="preserve"> und mit zu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scheiden im </w:t>
      </w:r>
      <w:proofErr w:type="spellStart"/>
      <w:r>
        <w:rPr>
          <w:rStyle w:val="Flietext"/>
        </w:rPr>
        <w:t>stände</w:t>
      </w:r>
      <w:proofErr w:type="spellEnd"/>
      <w:r>
        <w:rPr>
          <w:rStyle w:val="Flietext"/>
        </w:rPr>
        <w:t xml:space="preserve"> sind.</w:t>
      </w:r>
    </w:p>
    <w:p w14:paraId="0E8E7E5A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Wenn jeder Vier- oder </w:t>
      </w:r>
      <w:proofErr w:type="spellStart"/>
      <w:r>
        <w:rPr>
          <w:rStyle w:val="Flietext"/>
        </w:rPr>
        <w:t>Fünfundzwanzigjührige</w:t>
      </w:r>
      <w:proofErr w:type="spellEnd"/>
      <w:r>
        <w:rPr>
          <w:rStyle w:val="Flietext"/>
        </w:rPr>
        <w:t>, der seine</w:t>
      </w:r>
      <w:r>
        <w:rPr>
          <w:rStyle w:val="Flietext"/>
        </w:rPr>
        <w:t>&lt;lb/&gt;</w:t>
        <w:br/>
        <w:t xml:space="preserve"> medizinischen Examina zur Not hinter sich gebracht hat, den</w:t>
      </w:r>
      <w:r>
        <w:rPr>
          <w:rStyle w:val="Flietext"/>
        </w:rPr>
        <w:t>&lt;lb/&gt;</w:t>
        <w:br/>
        <w:t xml:space="preserve"> Entscheid über Leben und Tod eines Weibes, das sich ihm an-</w:t>
      </w:r>
      <w:r>
        <w:rPr>
          <w:rStyle w:val="Flietext"/>
        </w:rPr>
        <w:t>&lt;lb/&gt;</w:t>
        <w:br/>
        <w:t xml:space="preserve"> vertrauen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, weil just kein Besserer in der Nähe ist, in</w:t>
      </w:r>
      <w:r>
        <w:rPr>
          <w:rStyle w:val="Flietext"/>
        </w:rPr>
        <w:t>&lt;lb/&gt;</w:t>
        <w:br/>
        <w:t xml:space="preserve"> der Hand halten kann, so darf wohl mit Ernst verlangt wer-</w:t>
      </w:r>
      <w:r>
        <w:rPr>
          <w:rStyle w:val="Flietext"/>
        </w:rPr>
        <w:t>&lt;lb/&gt;</w:t>
        <w:br/>
        <w:t xml:space="preserve"> den,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unter den Meistern, auf deren Wort ein also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erfahrener in solchen Augenblicken </w:t>
      </w:r>
      <w:proofErr w:type="spellStart"/>
      <w:r>
        <w:rPr>
          <w:rStyle w:val="Flietext"/>
        </w:rPr>
        <w:t>uoleus</w:t>
      </w:r>
      <w:proofErr w:type="spellEnd"/>
      <w:r>
        <w:rPr>
          <w:rStyle w:val="Flietext"/>
        </w:rPr>
        <w:t xml:space="preserve"> volens zu schwören</w:t>
      </w:r>
      <w:r>
        <w:rPr>
          <w:rStyle w:val="Flietext"/>
        </w:rPr>
        <w:t>&lt;lb/&gt;</w:t>
        <w:br/>
        <w:t xml:space="preserve"> hat, sich künftighin auch Frauen befinden. Die Sache selbst</w:t>
      </w:r>
      <w:r>
        <w:rPr>
          <w:rStyle w:val="Flietext"/>
        </w:rPr>
        <w:t>&lt;lb/&gt;</w:t>
        <w:br/>
        <w:t xml:space="preserve"> wird dadurch nach Wissenschaft und Praxis nur gewinnen.</w:t>
      </w:r>
      <w:r>
        <w:rPr>
          <w:rStyle w:val="Flietext"/>
        </w:rPr>
        <w:t>&lt;lb/&gt;</w:t>
        <w:br/>
        <w:t xml:space="preserve"> Die Geburtshilfe mit ihren Annexen wird immer im Interessen-</w:t>
      </w:r>
      <w:r>
        <w:rPr>
          <w:rStyle w:val="Flietext"/>
        </w:rPr>
        <w:t>&lt;lb/&gt;</w:t>
        <w:br/>
        <w:t xml:space="preserve"> gebiet </w:t>
      </w:r>
      <w:proofErr w:type="gramStart"/>
      <w:r>
        <w:rPr>
          <w:rStyle w:val="Flietext"/>
        </w:rPr>
        <w:t>des Heilkunde</w:t>
      </w:r>
      <w:proofErr w:type="gramEnd"/>
      <w:r>
        <w:rPr>
          <w:rStyle w:val="Flietext"/>
        </w:rPr>
        <w:t xml:space="preserve"> studierenden Weibes liegen und die Fähig-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der Einsicht, die Geschicklichkeit dazu werden ihr nicht fehlen.</w:t>
      </w:r>
    </w:p>
    <w:p w14:paraId="0B9200E4" w14:textId="77777777" w:rsidR="005053C9" w:rsidRDefault="00000000">
      <w:pPr>
        <w:pStyle w:val="Flietext0"/>
        <w:spacing w:line="326" w:lineRule="auto"/>
        <w:ind w:firstLine="360"/>
      </w:pPr>
      <w:r>
        <w:rPr>
          <w:rStyle w:val="Flietext"/>
        </w:rPr>
        <w:t xml:space="preserve">Man wird uns hier natürlich die alte Läpperei </w:t>
      </w:r>
      <w:proofErr w:type="spellStart"/>
      <w:r>
        <w:rPr>
          <w:rStyle w:val="Flietext"/>
        </w:rPr>
        <w:t>aufwürmen</w:t>
      </w:r>
      <w:proofErr w:type="spellEnd"/>
      <w:r>
        <w:rPr>
          <w:rStyle w:val="Flietext"/>
        </w:rPr>
        <w:t>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dem so wäre, die Frauen, in deren Händen die</w:t>
      </w:r>
      <w:r>
        <w:rPr>
          <w:rStyle w:val="Flietext"/>
        </w:rPr>
        <w:t>&lt;lb/&gt;</w:t>
        <w:br/>
        <w:t xml:space="preserve"> Geburtshilfe von Anbeginn der Welt an und sehr lange allein</w:t>
      </w:r>
      <w:r>
        <w:rPr>
          <w:rStyle w:val="Flietext"/>
        </w:rPr>
        <w:t>&lt;lb/&gt;</w:t>
        <w:br/>
        <w:t xml:space="preserve"> gelegen sei, diese Kunst doch etwas mehr gefördert haben</w:t>
      </w:r>
      <w:r>
        <w:rPr>
          <w:rStyle w:val="Flietext"/>
        </w:rPr>
        <w:t>&lt;lb/&gt;</w:t>
        <w:br/>
        <w:t xml:space="preserve"> </w:t>
      </w:r>
      <w:proofErr w:type="spellStart"/>
      <w:proofErr w:type="gramStart"/>
      <w:r>
        <w:rPr>
          <w:rStyle w:val="Flietext"/>
        </w:rPr>
        <w:t>müßten</w:t>
      </w:r>
      <w:proofErr w:type="spellEnd"/>
      <w:r>
        <w:rPr>
          <w:rStyle w:val="Flietext"/>
        </w:rPr>
        <w:t>,</w:t>
      </w:r>
      <w:proofErr w:type="gramEnd"/>
      <w:r>
        <w:rPr>
          <w:rStyle w:val="Flietext"/>
        </w:rPr>
        <w:t xml:space="preserve"> als wirklich der Fall gewesen. Diese abgenützte</w:t>
      </w:r>
      <w:r>
        <w:rPr>
          <w:rStyle w:val="Flietext"/>
        </w:rPr>
        <w:t>&lt;lb/&gt;</w:t>
        <w:br/>
        <w:t xml:space="preserve"> Behauptung verhält sich aber für den, der einigen wirklich</w:t>
      </w:r>
      <w:r>
        <w:rPr>
          <w:rStyle w:val="Flietext"/>
        </w:rPr>
        <w:t>&lt;lb/&gt;</w:t>
        <w:br/>
        <w:t xml:space="preserve"> historischen Sinn besitzt, doch wesentlich anders. Denn erstens</w:t>
      </w:r>
      <w:r>
        <w:rPr>
          <w:rStyle w:val="Flietext"/>
        </w:rPr>
        <w:t>&lt;lb/&gt;</w:t>
        <w:br/>
        <w:t xml:space="preserve"> war, wie neuestens auch Fehling anführt H, schon zu </w:t>
      </w:r>
      <w:proofErr w:type="spellStart"/>
      <w:r>
        <w:rPr>
          <w:rStyle w:val="Flietext"/>
        </w:rPr>
        <w:t>Hyppo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krates</w:t>
      </w:r>
      <w:proofErr w:type="spellEnd"/>
      <w:r>
        <w:rPr>
          <w:rStyle w:val="Flietext"/>
        </w:rPr>
        <w:t xml:space="preserve">' und </w:t>
      </w:r>
      <w:proofErr w:type="spellStart"/>
      <w:r>
        <w:rPr>
          <w:rStyle w:val="Flietext"/>
        </w:rPr>
        <w:t>Eelsus</w:t>
      </w:r>
      <w:proofErr w:type="spellEnd"/>
      <w:r>
        <w:rPr>
          <w:rStyle w:val="Flietext"/>
        </w:rPr>
        <w:t xml:space="preserve">' Zeiten, das, was man damals von </w:t>
      </w:r>
      <w:proofErr w:type="spellStart"/>
      <w:r>
        <w:rPr>
          <w:rStyle w:val="Flietext"/>
        </w:rPr>
        <w:t>opera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tiver</w:t>
      </w:r>
      <w:proofErr w:type="spellEnd"/>
      <w:r>
        <w:rPr>
          <w:rStyle w:val="Flietext"/>
        </w:rPr>
        <w:t xml:space="preserve"> Geburtshilfe kannte, Sache der Männer, die es demnach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rade</w:t>
      </w:r>
      <w:proofErr w:type="spellEnd"/>
      <w:r>
        <w:rPr>
          <w:rStyle w:val="Flietext"/>
        </w:rPr>
        <w:t xml:space="preserve"> auch nicht herrlich weit brachten; zweitens wird man nie dar-</w:t>
      </w:r>
      <w:r>
        <w:rPr>
          <w:rStyle w:val="Flietext"/>
        </w:rPr>
        <w:t>&lt;lb/&gt;</w:t>
        <w:br/>
        <w:t xml:space="preserve"> über ins klare gesetzt, von wem eigentlich die Hebammen der</w:t>
      </w:r>
      <w:r>
        <w:rPr>
          <w:rStyle w:val="Flietext"/>
        </w:rPr>
        <w:t>&lt;lb/&gt;</w:t>
        <w:br/>
        <w:t xml:space="preserve"> späteren Jahrhunderte ausgebildet wurden, ob bloß von ihres-</w:t>
      </w:r>
      <w:r>
        <w:rPr>
          <w:rStyle w:val="Flietext"/>
        </w:rPr>
        <w:t>&lt;lb/&gt;</w:t>
        <w:br/>
        <w:t xml:space="preserve"> gleichen, oder doch wiederum, wie in der Gegenwart, vorzugs-</w:t>
      </w:r>
      <w:r>
        <w:rPr>
          <w:rStyle w:val="Flietext"/>
        </w:rPr>
        <w:t>&lt;lb/&gt;</w:t>
        <w:br/>
        <w:t xml:space="preserve"> weise von männlichen Lehrern; und drittens waren im 16. Jahr-</w:t>
      </w:r>
      <w:r>
        <w:rPr>
          <w:rStyle w:val="Flietext"/>
        </w:rPr>
        <w:t>&lt;lb/&gt;</w:t>
        <w:br/>
        <w:t xml:space="preserve"> hundert, als die Männer anfingen, in das Fach einzudringen,</w:t>
      </w:r>
      <w:r>
        <w:rPr>
          <w:rStyle w:val="Flietext"/>
        </w:rPr>
        <w:t>&lt;lb/&gt;</w:t>
        <w:br/>
        <w:t xml:space="preserve"> bereits die noch jetzt als sehr gut anerkannten einschlägigen</w:t>
      </w:r>
    </w:p>
    <w:p w14:paraId="7B38D529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H Pros. Dr. H. Fehling, Die Bestimmung der Frau. Ihre</w:t>
      </w:r>
      <w:r>
        <w:rPr>
          <w:rStyle w:val="Flietext"/>
          <w:sz w:val="14"/>
          <w:szCs w:val="14"/>
        </w:rPr>
        <w:t>&lt;lb/&gt;</w:t>
        <w:br/>
        <w:t xml:space="preserve"> Stellung in Familie und Beruf. Stuttgart. </w:t>
      </w:r>
      <w:proofErr w:type="spellStart"/>
      <w:r>
        <w:rPr>
          <w:rStyle w:val="Flietext"/>
          <w:sz w:val="14"/>
          <w:szCs w:val="14"/>
        </w:rPr>
        <w:t>Ferd</w:t>
      </w:r>
      <w:proofErr w:type="spellEnd"/>
      <w:r>
        <w:rPr>
          <w:rStyle w:val="Flietext"/>
          <w:sz w:val="14"/>
          <w:szCs w:val="14"/>
        </w:rPr>
        <w:t>. Enke. 1892, S. 6.</w:t>
      </w:r>
      <w:r>
        <w:t>&lt;lb/&gt;</w:t>
        <w:br/>
        <w:t xml:space="preserve"> </w:t>
      </w:r>
    </w:p>
    <w:p w14:paraId="4E5677C9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 xml:space="preserve">Schriften </w:t>
      </w:r>
      <w:proofErr w:type="spellStart"/>
      <w:r>
        <w:rPr>
          <w:rStyle w:val="Flietext"/>
        </w:rPr>
        <w:t>derLouise</w:t>
      </w:r>
      <w:proofErr w:type="spellEnd"/>
      <w:r>
        <w:rPr>
          <w:rStyle w:val="Flietext"/>
        </w:rPr>
        <w:t xml:space="preserve"> Bourgeois erschienen, erschien im 17. Jahr-</w:t>
      </w:r>
      <w:r>
        <w:rPr>
          <w:rStyle w:val="Flietext"/>
        </w:rPr>
        <w:t>&lt;lb/&gt;</w:t>
        <w:br/>
        <w:t xml:space="preserve"> hundert das Werk der </w:t>
      </w:r>
      <w:proofErr w:type="spellStart"/>
      <w:r>
        <w:rPr>
          <w:rStyle w:val="Flietext"/>
        </w:rPr>
        <w:t>Siegemundin</w:t>
      </w:r>
      <w:proofErr w:type="spellEnd"/>
      <w:r>
        <w:rPr>
          <w:rStyle w:val="Flietext"/>
        </w:rPr>
        <w:t>, von dem auch Fehling</w:t>
      </w:r>
      <w:r>
        <w:rPr>
          <w:rStyle w:val="Flietext"/>
        </w:rPr>
        <w:t>&lt;lb/&gt;</w:t>
        <w:br/>
        <w:t xml:space="preserve"> 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große Erfahrung zeige und reich sei an trefflichen</w:t>
      </w:r>
      <w:r>
        <w:rPr>
          <w:rStyle w:val="Flietext"/>
        </w:rPr>
        <w:t>&lt;lb/&gt;</w:t>
        <w:br/>
        <w:t xml:space="preserve"> Ratschlägen, nach denen heute noch gearbeitet werdet).</w:t>
      </w:r>
    </w:p>
    <w:p w14:paraId="663E3774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Gut und für Jahrhunderte gültig ausgemünztes Wissen</w:t>
      </w:r>
      <w:r>
        <w:rPr>
          <w:rStyle w:val="Flietext"/>
        </w:rPr>
        <w:t>&lt;lb/&gt;</w:t>
        <w:br/>
        <w:t xml:space="preserve"> in einem Fach wächst aber niemals wild auf unbebautem Acker,</w:t>
      </w:r>
      <w:r>
        <w:rPr>
          <w:rStyle w:val="Flietext"/>
        </w:rPr>
        <w:t>&lt;lb/&gt;</w:t>
        <w:br/>
        <w:t xml:space="preserve"> oder in einem einzelnen Gehirn, sondern ist immer anzusehen</w:t>
      </w:r>
      <w:r>
        <w:rPr>
          <w:rStyle w:val="Flietext"/>
        </w:rPr>
        <w:t>&lt;lb/&gt;</w:t>
        <w:br/>
        <w:t xml:space="preserve"> zugleich als ein aus Vorarbeit und Mitarbeit verwandter</w:t>
      </w:r>
      <w:r>
        <w:rPr>
          <w:rStyle w:val="Flietext"/>
        </w:rPr>
        <w:t>&lt;lb/&gt;</w:t>
        <w:br/>
        <w:t xml:space="preserve"> Faktoren Hervorgegangenes. So liefern denn auch die Bücher</w:t>
      </w:r>
      <w:r>
        <w:rPr>
          <w:rStyle w:val="Flietext"/>
        </w:rPr>
        <w:t>&lt;lb/&gt;</w:t>
        <w:br/>
        <w:t xml:space="preserve"> jener beiden bloß den Beweis,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Herren der Schöpfung</w:t>
      </w:r>
      <w:r>
        <w:rPr>
          <w:rStyle w:val="Flietext"/>
        </w:rPr>
        <w:t>&lt;lb/&gt;</w:t>
        <w:br/>
        <w:t xml:space="preserve"> auf dem Feld, das sie nun an sich brachten, nicht nur die grobe</w:t>
      </w:r>
      <w:r>
        <w:rPr>
          <w:rStyle w:val="Flietext"/>
        </w:rPr>
        <w:t>&lt;lb/&gt;</w:t>
        <w:br/>
        <w:t xml:space="preserve"> Arbeit so ziemlich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>, sondern durch Frauenwirken und</w:t>
      </w:r>
      <w:r>
        <w:rPr>
          <w:rStyle w:val="Flietext"/>
        </w:rPr>
        <w:t>&lt;lb/&gt;</w:t>
        <w:br/>
        <w:t xml:space="preserve"> Frauenwissen den Boden schon sehr bedeutend kultiviert vor-</w:t>
      </w:r>
      <w:r>
        <w:rPr>
          <w:rStyle w:val="Flietext"/>
        </w:rPr>
        <w:t>&lt;lb/&gt;</w:t>
        <w:br/>
        <w:t xml:space="preserve"> fanden. Und wenn seit Einbürgerung der Zange in die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burtshilfliche</w:t>
      </w:r>
      <w:proofErr w:type="spellEnd"/>
      <w:r>
        <w:rPr>
          <w:rStyle w:val="Flietext"/>
        </w:rPr>
        <w:t xml:space="preserve"> Praxis nunmehr beinahe zweihundert Jahre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flossen sind und — immer nach Fehling — die operative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burtshilfe</w:t>
      </w:r>
      <w:proofErr w:type="spellEnd"/>
      <w:r>
        <w:rPr>
          <w:rStyle w:val="Flietext"/>
        </w:rPr>
        <w:t xml:space="preserve"> seither ganz den Männern zugefallen ist, und trotz-</w:t>
      </w:r>
      <w:r>
        <w:rPr>
          <w:rStyle w:val="Flietext"/>
        </w:rPr>
        <w:t>&lt;lb/&gt;</w:t>
        <w:br/>
        <w:t xml:space="preserve"> dem auch über die Bedingungen zur Anwendung der Instrumente</w:t>
      </w:r>
      <w:r>
        <w:rPr>
          <w:rStyle w:val="Flietext"/>
        </w:rPr>
        <w:t>&lt;lb/&gt;</w:t>
        <w:br/>
        <w:t xml:space="preserve"> zwischen den ärztlichen Geburtshelfern noch jetzt so tiefgehende</w:t>
      </w:r>
      <w:r>
        <w:rPr>
          <w:rStyle w:val="Flietext"/>
        </w:rPr>
        <w:t>&lt;lb/&gt;</w:t>
        <w:br/>
        <w:t xml:space="preserve"> und schicksalsvolle Meinungsunterschiede sich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 xml:space="preserve"> können,</w:t>
      </w:r>
      <w:r>
        <w:rPr>
          <w:rStyle w:val="Flietext"/>
        </w:rPr>
        <w:t>&lt;lb/&gt;</w:t>
        <w:br/>
        <w:t xml:space="preserve"> wie der, von dem wir ausgegangen, so liegt am Tage,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&lt;lb/&gt;</w:t>
        <w:br/>
        <w:t xml:space="preserve"> auch die männliche Förderung der </w:t>
      </w:r>
      <w:proofErr w:type="spellStart"/>
      <w:r>
        <w:rPr>
          <w:rStyle w:val="Flietext"/>
        </w:rPr>
        <w:t>Disciplin</w:t>
      </w:r>
      <w:proofErr w:type="spellEnd"/>
      <w:r>
        <w:rPr>
          <w:rStyle w:val="Flietext"/>
        </w:rPr>
        <w:t>, der doch in</w:t>
      </w:r>
      <w:r>
        <w:rPr>
          <w:rStyle w:val="Flietext"/>
        </w:rPr>
        <w:t>&lt;lb/&gt;</w:t>
        <w:br/>
        <w:t xml:space="preserve"> neuer und neuester Zeit noch ganz andere Hilfsmittel unter</w:t>
      </w:r>
      <w:r>
        <w:rPr>
          <w:rStyle w:val="Flietext"/>
        </w:rPr>
        <w:t>&lt;lb/&gt;</w:t>
        <w:br/>
        <w:t xml:space="preserve"> die Arme greifen, als den Frauen bis zum 16. und 17. Jahr-</w:t>
      </w:r>
      <w:r>
        <w:rPr>
          <w:rStyle w:val="Flietext"/>
        </w:rPr>
        <w:t>&lt;lb/&gt;</w:t>
        <w:br/>
        <w:t xml:space="preserve"> hundert, eine nicht übertrieben schnelle war und ist.</w:t>
      </w:r>
    </w:p>
    <w:p w14:paraId="7BE24A62" w14:textId="77777777" w:rsidR="005053C9" w:rsidRDefault="00000000">
      <w:pPr>
        <w:pStyle w:val="Flietext0"/>
        <w:spacing w:line="331" w:lineRule="auto"/>
        <w:ind w:firstLine="360"/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für die Ausführung mancher geburts-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hilflichen</w:t>
      </w:r>
      <w:proofErr w:type="spellEnd"/>
      <w:r>
        <w:rPr>
          <w:rStyle w:val="Flietext"/>
        </w:rPr>
        <w:t xml:space="preserve"> Operationen zu schwach seien, wird oft angeführt.</w:t>
      </w:r>
      <w:r>
        <w:rPr>
          <w:rStyle w:val="Flietext"/>
        </w:rPr>
        <w:t>&lt;lb/&gt;</w:t>
        <w:br/>
        <w:t xml:space="preserve"> Es ist aber nicht wahr. Unsere gesunden jungen Mädchen</w:t>
      </w:r>
      <w:r>
        <w:rPr>
          <w:rStyle w:val="Flietext"/>
        </w:rPr>
        <w:t>&lt;lb/&gt;</w:t>
        <w:br/>
        <w:t xml:space="preserve"> sind sogar recht stark.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eine Fünfzehnjährige ihren acht</w:t>
      </w:r>
      <w:r>
        <w:rPr>
          <w:rStyle w:val="Flietext"/>
        </w:rPr>
        <w:t>&lt;lb/&gt;</w:t>
        <w:br/>
        <w:t xml:space="preserve"> oder neun Jahre </w:t>
      </w:r>
      <w:proofErr w:type="spellStart"/>
      <w:r>
        <w:rPr>
          <w:rStyle w:val="Flietext"/>
        </w:rPr>
        <w:t>alteren</w:t>
      </w:r>
      <w:proofErr w:type="spellEnd"/>
      <w:r>
        <w:rPr>
          <w:rStyle w:val="Flietext"/>
        </w:rPr>
        <w:t xml:space="preserve"> Bruder im Zimmer herumträgt, ist</w:t>
      </w:r>
      <w:r>
        <w:rPr>
          <w:rStyle w:val="Flietext"/>
        </w:rPr>
        <w:t>&lt;lb/&gt;</w:t>
        <w:br/>
        <w:t xml:space="preserve"> eine Familienbelustigung, die häufig vorkommt. Und im Feld-</w:t>
      </w:r>
    </w:p>
    <w:p w14:paraId="334C8B5C" w14:textId="77777777" w:rsidR="005053C9" w:rsidRDefault="00000000">
      <w:pPr>
        <w:pStyle w:val="Flietext0"/>
        <w:spacing w:line="317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') Fehling, Die Bestimmung der Frau. Stuttgart. Enke.</w:t>
      </w:r>
      <w:r>
        <w:rPr>
          <w:rStyle w:val="Flietext"/>
          <w:sz w:val="14"/>
          <w:szCs w:val="14"/>
        </w:rPr>
        <w:t>&lt;lb/&gt;</w:t>
        <w:br/>
        <w:t xml:space="preserve"> 1802. S. 7 u. 8.</w:t>
      </w:r>
      <w:r>
        <w:t>&lt;lb/&gt;</w:t>
        <w:br/>
        <w:t xml:space="preserve"> </w:t>
      </w:r>
    </w:p>
    <w:p w14:paraId="1A8B28B5" w14:textId="77777777" w:rsidR="005053C9" w:rsidRDefault="00000000">
      <w:pPr>
        <w:pStyle w:val="Flietext0"/>
        <w:ind w:firstLine="0"/>
      </w:pPr>
      <w:proofErr w:type="spellStart"/>
      <w:r>
        <w:rPr>
          <w:rStyle w:val="Flietext"/>
        </w:rPr>
        <w:lastRenderedPageBreak/>
        <w:t>zug</w:t>
      </w:r>
      <w:proofErr w:type="spellEnd"/>
      <w:r>
        <w:rPr>
          <w:rStyle w:val="Flietext"/>
        </w:rPr>
        <w:t xml:space="preserve"> 70—71 haben die Frauen auch nach der Seite der Körper-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kraft Staunenswertes</w:t>
      </w:r>
      <w:proofErr w:type="gramEnd"/>
      <w:r>
        <w:rPr>
          <w:rStyle w:val="Flietext"/>
        </w:rPr>
        <w:t xml:space="preserve"> geleistet. Namentlich nach der Seite</w:t>
      </w:r>
      <w:r>
        <w:rPr>
          <w:rStyle w:val="Flietext"/>
        </w:rPr>
        <w:t>&lt;lb/&gt;</w:t>
        <w:br/>
        <w:t xml:space="preserve"> der mit Ausdauer verbundenen Stärke. Bücken z. B. konnten</w:t>
      </w:r>
      <w:r>
        <w:rPr>
          <w:rStyle w:val="Flietext"/>
        </w:rPr>
        <w:t>&lt;lb/&gt;</w:t>
        <w:br/>
        <w:t xml:space="preserve"> sie sich damals oft viel andauernder als manche der </w:t>
      </w:r>
      <w:proofErr w:type="gramStart"/>
      <w:r>
        <w:rPr>
          <w:rStyle w:val="Flietext"/>
        </w:rPr>
        <w:t>stattlichen</w:t>
      </w:r>
      <w:proofErr w:type="gramEnd"/>
      <w:r>
        <w:rPr>
          <w:rStyle w:val="Flietext"/>
        </w:rPr>
        <w:t>&lt;lb/&gt;</w:t>
        <w:br/>
        <w:t xml:space="preserve"> Herren Oberstabs- und Stabsärzte, und in der Küche der</w:t>
      </w:r>
      <w:r>
        <w:rPr>
          <w:rStyle w:val="Flietext"/>
        </w:rPr>
        <w:t>&lt;lb/&gt;</w:t>
        <w:br/>
        <w:t xml:space="preserve"> großen Feldspitäler auch viel länger Brot schneiden als die</w:t>
      </w:r>
      <w:r>
        <w:rPr>
          <w:rStyle w:val="Flietext"/>
        </w:rPr>
        <w:t>&lt;lb/&gt;</w:t>
        <w:br/>
        <w:t xml:space="preserve"> Johanniter und andere </w:t>
      </w:r>
      <w:proofErr w:type="spellStart"/>
      <w:r>
        <w:rPr>
          <w:rStyle w:val="Flietext"/>
        </w:rPr>
        <w:t>Kriegsschauplätzler</w:t>
      </w:r>
      <w:proofErr w:type="spellEnd"/>
      <w:r>
        <w:rPr>
          <w:rStyle w:val="Flietext"/>
        </w:rPr>
        <w:t>, falls man je einen</w:t>
      </w:r>
      <w:r>
        <w:rPr>
          <w:rStyle w:val="Flietext"/>
        </w:rPr>
        <w:t>&lt;lb/&gt;</w:t>
        <w:br/>
        <w:t xml:space="preserve"> dazu herbeibekam, die gewöhnlich nach einer Stunde schon</w:t>
      </w:r>
      <w:r>
        <w:rPr>
          <w:rStyle w:val="Flietext"/>
        </w:rPr>
        <w:t>&lt;lb/&gt;</w:t>
        <w:br/>
        <w:t xml:space="preserve"> über Blasen an ihren seidenen Händchen ächzten.</w:t>
      </w:r>
    </w:p>
    <w:p w14:paraId="67A56AE3" w14:textId="77777777" w:rsidR="005053C9" w:rsidRDefault="00000000">
      <w:pPr>
        <w:pStyle w:val="Flietext0"/>
        <w:ind w:firstLine="360"/>
      </w:pPr>
      <w:r>
        <w:rPr>
          <w:rStyle w:val="Flietext"/>
        </w:rPr>
        <w:t>Die Frage wegen der geburtshilflichen Operationen ist</w:t>
      </w:r>
      <w:r>
        <w:rPr>
          <w:rStyle w:val="Flietext"/>
        </w:rPr>
        <w:t>&lt;lb/&gt;</w:t>
        <w:br/>
        <w:t xml:space="preserve"> überdies praktisch bereits gelöst. Die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in Amerika,</w:t>
      </w:r>
      <w:r>
        <w:rPr>
          <w:rStyle w:val="Flietext"/>
        </w:rPr>
        <w:t>&lt;lb/&gt;</w:t>
        <w:br/>
        <w:t xml:space="preserve"> in England und Frankreich machen die Sache, Frau Doktor-</w:t>
      </w:r>
      <w:r>
        <w:rPr>
          <w:rStyle w:val="Flietext"/>
        </w:rPr>
        <w:t>&lt;lb/&gt;</w:t>
        <w:br/>
        <w:t xml:space="preserve"> Heim in Zürich macht sie ebenfalls und hat in fünfzehn</w:t>
      </w:r>
      <w:r>
        <w:rPr>
          <w:rStyle w:val="Flietext"/>
        </w:rPr>
        <w:t>&lt;lb/&gt;</w:t>
        <w:br/>
        <w:t xml:space="preserve"> Jahren einer großen Praxis nur einmal Hilfe nötig gehabt</w:t>
      </w:r>
      <w:r>
        <w:rPr>
          <w:rStyle w:val="Flietext"/>
        </w:rPr>
        <w:footnoteReference w:id="2"/>
      </w:r>
      <w:r>
        <w:rPr>
          <w:rStyle w:val="Flietext"/>
        </w:rPr>
        <w:t>),</w:t>
      </w:r>
      <w:r>
        <w:rPr>
          <w:rStyle w:val="Flietext"/>
        </w:rPr>
        <w:t>&lt;lb/&gt;</w:t>
        <w:br/>
        <w:t xml:space="preserve"> was ja beim männlichen Arzt auch vorkommt. Was braucht's</w:t>
      </w:r>
      <w:r>
        <w:rPr>
          <w:rStyle w:val="Flietext"/>
        </w:rPr>
        <w:t>&lt;lb/&gt;</w:t>
        <w:br/>
        <w:t xml:space="preserve"> da weiter Zeugnis?</w:t>
      </w:r>
    </w:p>
    <w:p w14:paraId="50027D13" w14:textId="77777777" w:rsidR="005053C9" w:rsidRDefault="00000000">
      <w:pPr>
        <w:pStyle w:val="Flietext0"/>
        <w:ind w:firstLine="360"/>
      </w:pPr>
      <w:r>
        <w:rPr>
          <w:rStyle w:val="Flietext"/>
        </w:rPr>
        <w:t>Auf Kongressen und in Fachschriften, von überall her,</w:t>
      </w:r>
      <w:r>
        <w:rPr>
          <w:rStyle w:val="Flietext"/>
        </w:rPr>
        <w:t>&lt;lb/&gt;</w:t>
        <w:br/>
        <w:t xml:space="preserve"> wird gegenwärtig nach Verbesserung des geburtshilflichen Unter-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richts</w:t>
      </w:r>
      <w:proofErr w:type="spellEnd"/>
      <w:r>
        <w:rPr>
          <w:rStyle w:val="Flietext"/>
        </w:rPr>
        <w:t xml:space="preserve"> an den Hochschulen gerufen. Vielfach mit dem Hin-</w:t>
      </w:r>
      <w:r>
        <w:rPr>
          <w:rStyle w:val="Flietext"/>
        </w:rPr>
        <w:t>&lt;lb/&gt;</w:t>
        <w:br/>
        <w:t xml:space="preserve"> weis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lebendige Material dazu nicht reichlich</w:t>
      </w:r>
      <w:r>
        <w:rPr>
          <w:rStyle w:val="Flietext"/>
        </w:rPr>
        <w:t>&lt;lb/&gt;</w:t>
        <w:br/>
        <w:t xml:space="preserve"> genug vorhanden sei.</w:t>
      </w:r>
    </w:p>
    <w:p w14:paraId="0A85305A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Die Frauen, auch die ärmsten, wollen nicht in die </w:t>
      </w:r>
      <w:proofErr w:type="spellStart"/>
      <w:r>
        <w:rPr>
          <w:rStyle w:val="Flietext"/>
        </w:rPr>
        <w:t>Kli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niken</w:t>
      </w:r>
      <w:proofErr w:type="spellEnd"/>
      <w:r>
        <w:rPr>
          <w:rStyle w:val="Flietext"/>
        </w:rPr>
        <w:t>, selbst dort nicht, wo sie, wie in Straßburg, noch am</w:t>
      </w:r>
      <w:r>
        <w:rPr>
          <w:rStyle w:val="Flietext"/>
        </w:rPr>
        <w:t>&lt;lb/&gt;</w:t>
        <w:br/>
        <w:t xml:space="preserve"> Anfang der 80er Jahre — ob sich darin seither etwas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ändert hat, ist uns unbekannt — neben ausgezeichneter War-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tung</w:t>
      </w:r>
      <w:proofErr w:type="spellEnd"/>
      <w:r>
        <w:rPr>
          <w:rStyle w:val="Flietext"/>
        </w:rPr>
        <w:t xml:space="preserve"> und Pflege ihren vollen Wochenverdienst ausbezahlt er-</w:t>
      </w:r>
      <w:r>
        <w:rPr>
          <w:rStyle w:val="Flietext"/>
        </w:rPr>
        <w:t>&lt;lb/&gt;</w:t>
        <w:br/>
        <w:t xml:space="preserve"> hielten, und fragt man nach den Gründen, so bekommt man</w:t>
      </w:r>
      <w:r>
        <w:rPr>
          <w:rStyle w:val="Flietext"/>
        </w:rPr>
        <w:t>&lt;lb/&gt;</w:t>
        <w:br/>
        <w:t xml:space="preserve"> als ersten und letzten immer wieder den Hinweis auf die „jungen</w:t>
      </w:r>
      <w:r>
        <w:rPr>
          <w:rStyle w:val="Flietext"/>
        </w:rPr>
        <w:t>&lt;lb/&gt;</w:t>
        <w:br/>
        <w:t xml:space="preserve"> Herren". Math. Weber erzählt davon eine </w:t>
      </w:r>
      <w:proofErr w:type="spellStart"/>
      <w:r>
        <w:rPr>
          <w:rStyle w:val="Flietext"/>
        </w:rPr>
        <w:t>ergreifendeGeschichte</w:t>
      </w:r>
      <w:proofErr w:type="spellEnd"/>
      <w:r>
        <w:rPr>
          <w:rStyle w:val="Flietext"/>
        </w:rPr>
        <w:t>.-)</w:t>
      </w:r>
      <w:r>
        <w:t>&lt;lb/&gt;</w:t>
        <w:br/>
        <w:t xml:space="preserve"> </w:t>
      </w:r>
    </w:p>
    <w:p w14:paraId="329C9622" w14:textId="77777777" w:rsidR="005053C9" w:rsidRDefault="00000000">
      <w:pPr>
        <w:pStyle w:val="Flietext0"/>
        <w:ind w:firstLine="360"/>
      </w:pPr>
      <w:r>
        <w:rPr>
          <w:rStyle w:val="Flietext"/>
        </w:rPr>
        <w:lastRenderedPageBreak/>
        <w:t>Der weibliche Studierende würde wahrscheinlich auch hier</w:t>
      </w:r>
      <w:r>
        <w:rPr>
          <w:rStyle w:val="Flietext"/>
        </w:rPr>
        <w:t>&lt;lb/&gt;</w:t>
        <w:br/>
        <w:t xml:space="preserve"> bald bessere Zustände herbeiführen helfen. Wenn zwischen</w:t>
      </w:r>
      <w:r>
        <w:rPr>
          <w:rStyle w:val="Flietext"/>
        </w:rPr>
        <w:t>&lt;lb/&gt;</w:t>
        <w:br/>
        <w:t xml:space="preserve"> den „jungen Herren" am Bett eines solchen armen Weibes</w:t>
      </w:r>
      <w:r>
        <w:rPr>
          <w:rStyle w:val="Flietext"/>
        </w:rPr>
        <w:t>&lt;lb/&gt;</w:t>
        <w:br/>
        <w:t xml:space="preserve"> auch nur ein paar teilnahmsvolle Frauengesichter auftauchten,</w:t>
      </w:r>
      <w:r>
        <w:rPr>
          <w:rStyle w:val="Flietext"/>
        </w:rPr>
        <w:t>&lt;lb/&gt;</w:t>
        <w:br/>
        <w:t xml:space="preserve"> würde sie sich minder verlassen und beschämt fühlen und sie</w:t>
      </w:r>
      <w:r>
        <w:rPr>
          <w:rStyle w:val="Flietext"/>
        </w:rPr>
        <w:t>&lt;lb/&gt;</w:t>
        <w:br/>
        <w:t xml:space="preserve"> und andere mit ihr würden weit eher geneigt sein, auch ein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nächstesmal</w:t>
      </w:r>
      <w:proofErr w:type="spellEnd"/>
      <w:r>
        <w:rPr>
          <w:rStyle w:val="Flietext"/>
        </w:rPr>
        <w:t xml:space="preserve"> wieder als Studienobjekt zu dienen.</w:t>
      </w:r>
    </w:p>
    <w:p w14:paraId="3C385AFD" w14:textId="77777777" w:rsidR="005053C9" w:rsidRDefault="00000000">
      <w:pPr>
        <w:pStyle w:val="Flietext0"/>
        <w:ind w:firstLine="360"/>
      </w:pPr>
      <w:r>
        <w:rPr>
          <w:rStyle w:val="Flietext"/>
        </w:rPr>
        <w:t>Wer den weiblichen Arzt sicher einmal als Segen zu</w:t>
      </w:r>
      <w:r>
        <w:rPr>
          <w:rStyle w:val="Flietext"/>
        </w:rPr>
        <w:t>&lt;lb/&gt;</w:t>
        <w:br/>
        <w:t xml:space="preserve"> spüren haben wird, das ist die kinderlose Frau. Das Ge-</w:t>
      </w:r>
      <w:r>
        <w:rPr>
          <w:rStyle w:val="Flietext"/>
        </w:rPr>
        <w:t>&lt;lb/&gt;</w:t>
        <w:br/>
        <w:t xml:space="preserve"> schlecht der Ehefrauen — um andere handelt es sich für uns</w:t>
      </w:r>
      <w:r>
        <w:rPr>
          <w:rStyle w:val="Flietext"/>
        </w:rPr>
        <w:t>&lt;lb/&gt;</w:t>
        <w:br/>
        <w:t xml:space="preserve"> nicht an diesem Punkt — wird von der Gegenwart unter</w:t>
      </w:r>
      <w:r>
        <w:rPr>
          <w:rStyle w:val="Flietext"/>
        </w:rPr>
        <w:t>&lt;lb/&gt;</w:t>
        <w:br/>
        <w:t xml:space="preserve"> schwere Anklage gestellt. Trübe und </w:t>
      </w:r>
      <w:proofErr w:type="spellStart"/>
      <w:r>
        <w:rPr>
          <w:rStyle w:val="Flietext"/>
        </w:rPr>
        <w:t>häßliche</w:t>
      </w:r>
      <w:proofErr w:type="spellEnd"/>
      <w:r>
        <w:rPr>
          <w:rStyle w:val="Flietext"/>
        </w:rPr>
        <w:t xml:space="preserve"> Dinge werden</w:t>
      </w:r>
      <w:r>
        <w:rPr>
          <w:rStyle w:val="Flietext"/>
        </w:rPr>
        <w:t>&lt;lb/&gt;</w:t>
        <w:br/>
        <w:t xml:space="preserve"> gegen sie ausgesagt. Ihrer viele, so behauptet man, sähen</w:t>
      </w:r>
      <w:r>
        <w:rPr>
          <w:rStyle w:val="Flietext"/>
        </w:rPr>
        <w:t>&lt;lb/&gt;</w:t>
        <w:br/>
        <w:t xml:space="preserve"> in der Kinderlosigkeit, oder wenigstens in der Beschränkung</w:t>
      </w:r>
      <w:r>
        <w:rPr>
          <w:rStyle w:val="Flietext"/>
        </w:rPr>
        <w:t>&lt;lb/&gt;</w:t>
        <w:br/>
        <w:t xml:space="preserve"> der ehelichen Nachkommenschaft aus ihr Minimum, bloß ein</w:t>
      </w:r>
      <w:r>
        <w:rPr>
          <w:rStyle w:val="Flietext"/>
        </w:rPr>
        <w:t>&lt;lb/&gt;</w:t>
        <w:br/>
        <w:t xml:space="preserve"> wünschenswertes Ziel, auf das mit schädlichen und </w:t>
      </w:r>
      <w:proofErr w:type="spellStart"/>
      <w:r>
        <w:rPr>
          <w:rStyle w:val="Flietext"/>
        </w:rPr>
        <w:t>verwerf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Mitteln planmäßig losgearbeitet werde. Und zwar</w:t>
      </w:r>
      <w:r>
        <w:rPr>
          <w:rStyle w:val="Flietext"/>
        </w:rPr>
        <w:t>&lt;lb/&gt;</w:t>
        <w:br/>
        <w:t xml:space="preserve"> nicht aus etwa </w:t>
      </w:r>
      <w:proofErr w:type="spellStart"/>
      <w:r>
        <w:rPr>
          <w:rStyle w:val="Flietext"/>
        </w:rPr>
        <w:t>mißverstandenen</w:t>
      </w:r>
      <w:proofErr w:type="spellEnd"/>
      <w:r>
        <w:rPr>
          <w:rStyle w:val="Flietext"/>
        </w:rPr>
        <w:t xml:space="preserve"> Gründen der öffentlichen</w:t>
      </w:r>
      <w:r>
        <w:rPr>
          <w:rStyle w:val="Flietext"/>
        </w:rPr>
        <w:t>&lt;lb/&gt;</w:t>
        <w:br/>
        <w:t xml:space="preserve"> Wohlfahrt, sondern aus rein persönlicher Bequemlichkeit,</w:t>
      </w:r>
      <w:r>
        <w:rPr>
          <w:rStyle w:val="Flietext"/>
        </w:rPr>
        <w:t>&lt;lb/&gt;</w:t>
        <w:br/>
        <w:t xml:space="preserve"> Eitelkeit und Vergnügungslust.</w:t>
      </w:r>
    </w:p>
    <w:p w14:paraId="59075E12" w14:textId="77777777" w:rsidR="005053C9" w:rsidRDefault="00000000">
      <w:pPr>
        <w:pStyle w:val="Flietext0"/>
        <w:ind w:firstLine="360"/>
        <w:sectPr w:rsidR="005053C9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footnotePr>
            <w:numFmt w:val="chicago"/>
          </w:footnotePr>
          <w:pgSz w:w="11909" w:h="16834"/>
          <w:pgMar w:top="4316" w:right="3477" w:bottom="4346" w:left="3495" w:header="0" w:footer="3" w:gutter="0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</w:rPr>
        <w:t xml:space="preserve">In Amerika und bei unseren Nachbarn hinter den </w:t>
      </w:r>
      <w:proofErr w:type="spellStart"/>
      <w:r>
        <w:rPr>
          <w:rStyle w:val="Flietext"/>
        </w:rPr>
        <w:t>Vo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gesen</w:t>
      </w:r>
      <w:proofErr w:type="spellEnd"/>
      <w:r>
        <w:rPr>
          <w:rStyle w:val="Flietext"/>
        </w:rPr>
        <w:t xml:space="preserve"> gehören diese Anschuldigungen längst zu den öffentlich</w:t>
      </w:r>
      <w:r>
        <w:rPr>
          <w:rStyle w:val="Flietext"/>
        </w:rPr>
        <w:t>&lt;lb/&gt;</w:t>
        <w:br/>
        <w:t xml:space="preserve"> erhobenen und diskutierten; Daudet z. B. in seinem „</w:t>
      </w:r>
      <w:proofErr w:type="spellStart"/>
      <w:r>
        <w:rPr>
          <w:rStyle w:val="Flietext"/>
        </w:rPr>
        <w:t>Jm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mortel</w:t>
      </w:r>
      <w:proofErr w:type="spellEnd"/>
      <w:r>
        <w:rPr>
          <w:rStyle w:val="Flietext"/>
        </w:rPr>
        <w:t xml:space="preserve">"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darüber Worte sprechen von der bittersten</w:t>
      </w:r>
      <w:r>
        <w:rPr>
          <w:rStyle w:val="Flietext"/>
        </w:rPr>
        <w:t>&lt;lb/&gt;</w:t>
        <w:br/>
        <w:t xml:space="preserve"> Deutlichkeit. Wie nahe dieselben auch bei uns der Wirklich-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kämen, sei hier dahingestellt; zum Glück dürfen wir, ohne</w:t>
      </w:r>
      <w:r>
        <w:rPr>
          <w:rStyle w:val="Flietext"/>
        </w:rPr>
        <w:t>&lt;lb/&gt;</w:t>
        <w:br/>
        <w:t xml:space="preserve"> das Gewand unserer Tugend in allzu anspruchsvollen Falten</w:t>
      </w:r>
      <w:r>
        <w:rPr>
          <w:rStyle w:val="Flietext"/>
        </w:rPr>
        <w:t>&lt;lb/&gt;</w:t>
        <w:br/>
        <w:t xml:space="preserve"> um uns zu werfen, noch immer annehmen,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über-</w:t>
      </w:r>
      <w:r>
        <w:rPr>
          <w:rStyle w:val="Flietext"/>
        </w:rPr>
        <w:t>&lt;lb/&gt;</w:t>
        <w:br/>
        <w:t xml:space="preserve"> wiegende Mehrzahl der deutschen Ehefrauen sich ihre sittlichen</w:t>
      </w:r>
      <w:r>
        <w:rPr>
          <w:rStyle w:val="Flietext"/>
        </w:rPr>
        <w:t>&lt;lb/&gt;</w:t>
        <w:br/>
        <w:t xml:space="preserve"> Begriffe nach dieser Richtung </w:t>
      </w:r>
      <w:proofErr w:type="spellStart"/>
      <w:r>
        <w:rPr>
          <w:rStyle w:val="Flietext"/>
        </w:rPr>
        <w:t>unverworren</w:t>
      </w:r>
      <w:proofErr w:type="spellEnd"/>
      <w:r>
        <w:rPr>
          <w:rStyle w:val="Flietext"/>
        </w:rPr>
        <w:t xml:space="preserve"> erhalten habe.</w:t>
      </w:r>
      <w:r>
        <w:rPr>
          <w:rStyle w:val="Flietext"/>
        </w:rPr>
        <w:t>&lt;lb/&gt;</w:t>
        <w:br/>
        <w:t xml:space="preserve"> Auch das fünfte und sechste Kind wird von unsern Müttern</w:t>
      </w:r>
      <w:r>
        <w:rPr>
          <w:rStyle w:val="Flietext"/>
        </w:rPr>
        <w:t>&lt;lb/&gt;</w:t>
        <w:br/>
        <w:t xml:space="preserve"> in die Arme genommen als ein kostbarer Besitz und die kinder-</w:t>
      </w:r>
      <w:r>
        <w:rPr>
          <w:rStyle w:val="Flietext"/>
        </w:rPr>
        <w:t>&lt;lb/&gt;</w:t>
        <w:br/>
        <w:t xml:space="preserve"> lose Frau rechnet sich selbst in vielen Fällen eben darum nicht</w:t>
      </w:r>
      <w:r>
        <w:rPr>
          <w:rStyle w:val="Flietext"/>
        </w:rPr>
        <w:t>&lt;lb/&gt;</w:t>
        <w:br/>
        <w:t xml:space="preserve"> zu den glücklichen.</w:t>
      </w:r>
    </w:p>
    <w:p w14:paraId="0AB0C14B" w14:textId="77777777" w:rsidR="005053C9" w:rsidRDefault="00000000">
      <w:pPr>
        <w:pStyle w:val="berschrift30"/>
        <w:keepNext/>
        <w:keepLines/>
        <w:jc w:val="left"/>
      </w:pPr>
      <w:bookmarkStart w:id="5" w:name="bookmark8"/>
      <w:r>
        <w:rPr>
          <w:rStyle w:val="berschrift3"/>
        </w:rPr>
        <w:lastRenderedPageBreak/>
        <w:t>— 65 —</w:t>
      </w:r>
      <w:bookmarkEnd w:id="5"/>
    </w:p>
    <w:p w14:paraId="39F40B2D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Der gewöhnliche Lauf der Dinge ist,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einer Ehe,</w:t>
      </w:r>
      <w:r>
        <w:rPr>
          <w:rStyle w:val="Flietext"/>
        </w:rPr>
        <w:t>&lt;lb/&gt;</w:t>
        <w:br/>
        <w:t xml:space="preserve"> der die Nachkommenschaft ausbleibt, mit allen Mitteln</w:t>
      </w:r>
      <w:r>
        <w:rPr>
          <w:rStyle w:val="Flietext"/>
        </w:rPr>
        <w:t>&lt;lb/&gt;</w:t>
        <w:br/>
        <w:t xml:space="preserve"> versucht wird, das </w:t>
      </w:r>
      <w:proofErr w:type="spellStart"/>
      <w:r>
        <w:rPr>
          <w:rStyle w:val="Flietext"/>
        </w:rPr>
        <w:t>Mißgeschick</w:t>
      </w:r>
      <w:proofErr w:type="spellEnd"/>
      <w:r>
        <w:rPr>
          <w:rStyle w:val="Flietext"/>
        </w:rPr>
        <w:t xml:space="preserve"> zu heben; dafür sind neben</w:t>
      </w:r>
      <w:r>
        <w:rPr>
          <w:rStyle w:val="Flietext"/>
        </w:rPr>
        <w:t>&lt;lb/&gt;</w:t>
        <w:br/>
        <w:t xml:space="preserve"> den individuellen Wünschen oft noch Familienrücksichten der</w:t>
      </w:r>
      <w:r>
        <w:rPr>
          <w:rStyle w:val="Flietext"/>
        </w:rPr>
        <w:t>&lt;lb/&gt;</w:t>
        <w:br/>
        <w:t xml:space="preserve"> verschiedensten Art maßgebend. Die kinderlose Frau gehört</w:t>
      </w:r>
      <w:r>
        <w:rPr>
          <w:rStyle w:val="Flietext"/>
        </w:rPr>
        <w:t>&lt;lb/&gt;</w:t>
        <w:br/>
        <w:t xml:space="preserve"> denn auch zu den </w:t>
      </w:r>
      <w:proofErr w:type="spellStart"/>
      <w:r>
        <w:rPr>
          <w:rStyle w:val="Flietext"/>
        </w:rPr>
        <w:t>wiederkehrendsten</w:t>
      </w:r>
      <w:proofErr w:type="spellEnd"/>
      <w:r>
        <w:rPr>
          <w:rStyle w:val="Flietext"/>
        </w:rPr>
        <w:t xml:space="preserve"> Erscheinungen im Sprech-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zimmer</w:t>
      </w:r>
      <w:proofErr w:type="spellEnd"/>
      <w:r>
        <w:rPr>
          <w:rStyle w:val="Flietext"/>
        </w:rPr>
        <w:t xml:space="preserve"> des Frauenarztes, und ihrer nicht wenige verbringen</w:t>
      </w:r>
      <w:r>
        <w:rPr>
          <w:rStyle w:val="Flietext"/>
        </w:rPr>
        <w:t>&lt;lb/&gt;</w:t>
        <w:br/>
        <w:t xml:space="preserve"> ein halbes Menschenalter im stets erneuten Suchen nach der</w:t>
      </w:r>
      <w:r>
        <w:rPr>
          <w:rStyle w:val="Flietext"/>
        </w:rPr>
        <w:t>&lt;lb/&gt;</w:t>
        <w:br/>
        <w:t xml:space="preserve"> ersehnten Hilfe. Bis jetzt ist, wenigstens von der verständnis-</w:t>
      </w:r>
      <w:r>
        <w:rPr>
          <w:rStyle w:val="Flietext"/>
        </w:rPr>
        <w:t>&lt;lb/&gt;</w:t>
        <w:br/>
        <w:t xml:space="preserve"> losen Menge, die Schuld an den betreffenden Verhältnissen</w:t>
      </w:r>
      <w:r>
        <w:rPr>
          <w:rStyle w:val="Flietext"/>
        </w:rPr>
        <w:t>&lt;lb/&gt;</w:t>
        <w:br/>
        <w:t xml:space="preserve"> fast immer ohne weiteres der Frau aufgebürdet worden, und</w:t>
      </w:r>
      <w:r>
        <w:rPr>
          <w:rStyle w:val="Flietext"/>
        </w:rPr>
        <w:t>&lt;lb/&gt;</w:t>
        <w:br/>
        <w:t xml:space="preserve"> auch die Wissenschaft hat noch nicht viel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>, um sie von</w:t>
      </w:r>
      <w:r>
        <w:rPr>
          <w:rStyle w:val="Flietext"/>
        </w:rPr>
        <w:t>&lt;lb/&gt;</w:t>
        <w:br/>
        <w:t xml:space="preserve"> dem Fluch zu erlösen. Angebahnt ist manches, und die fach-</w:t>
      </w:r>
      <w:r>
        <w:rPr>
          <w:rStyle w:val="Flietext"/>
        </w:rPr>
        <w:t>&lt;lb/&gt;</w:t>
        <w:br/>
        <w:t xml:space="preserve"> männischen Hinweise darauf,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hier noch zu durchforschendes</w:t>
      </w:r>
      <w:r>
        <w:rPr>
          <w:rStyle w:val="Flietext"/>
        </w:rPr>
        <w:t>&lt;lb/&gt;</w:t>
        <w:br/>
        <w:t xml:space="preserve"> Land vorliege, kehren regelmäßig wieder, erreicht ist wenig.</w:t>
      </w:r>
      <w:r>
        <w:rPr>
          <w:rStyle w:val="Flietext"/>
        </w:rPr>
        <w:t>&lt;lb/&gt;</w:t>
        <w:br/>
        <w:t xml:space="preserve"> Die Voraussetzung aber,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dieses Gebiet einmal von den:</w:t>
      </w:r>
      <w:r>
        <w:rPr>
          <w:rStyle w:val="Flietext"/>
        </w:rPr>
        <w:t>&lt;lb/&gt;</w:t>
        <w:br/>
        <w:t xml:space="preserve"> weiblichen Mediziner mit regem Interesse und frischer Kraft</w:t>
      </w:r>
      <w:r>
        <w:rPr>
          <w:rStyle w:val="Flietext"/>
        </w:rPr>
        <w:t>&lt;lb/&gt;</w:t>
        <w:br/>
        <w:t xml:space="preserve"> in Angriff genommen werde, liegt nicht fern und ist erfreulich.</w:t>
      </w:r>
    </w:p>
    <w:p w14:paraId="625D8846" w14:textId="77777777" w:rsidR="005053C9" w:rsidRDefault="00000000">
      <w:pPr>
        <w:pStyle w:val="Andere0"/>
        <w:tabs>
          <w:tab w:val="left" w:pos="1742"/>
        </w:tabs>
        <w:spacing w:line="290" w:lineRule="auto"/>
        <w:ind w:firstLine="360"/>
      </w:pPr>
      <w:proofErr w:type="gram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,,</w:t>
      </w:r>
      <w:proofErr w:type="gram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Vou8 rv6 parier tou^our8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cks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mackains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,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pails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^-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nioi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 xml:space="preserve"> </w:t>
      </w:r>
      <w:proofErr w:type="spellStart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äovc</w:t>
      </w:r>
      <w:proofErr w:type="spellEnd"/>
      <w:r>
        <w:rPr>
          <w:rStyle w:val="Andere"/>
          <w:rFonts w:ascii="Times New Roman" w:eastAsia="Times New Roman" w:hAnsi="Times New Roman" w:cs="Times New Roman"/>
          <w:sz w:val="17"/>
          <w:szCs w:val="17"/>
        </w:rPr>
        <w:t>&lt;lb/&gt;</w:t>
        <w:br/>
        <w:t xml:space="preserve"> ktU88t </w:t>
      </w:r>
      <w:r>
        <w:rPr>
          <w:rStyle w:val="Andere"/>
        </w:rPr>
        <w:t>ä«</w:t>
      </w:r>
      <w:r>
        <w:rPr>
          <w:rStyle w:val="Andere"/>
        </w:rPr>
        <w:tab/>
        <w:t>sagte jene berühmte Pariser Hebamme</w:t>
      </w:r>
    </w:p>
    <w:p w14:paraId="3941D7D9" w14:textId="77777777" w:rsidR="005053C9" w:rsidRDefault="00000000">
      <w:pPr>
        <w:pStyle w:val="Flietext0"/>
        <w:ind w:firstLine="0"/>
      </w:pPr>
      <w:r>
        <w:rPr>
          <w:rStyle w:val="Flietext"/>
        </w:rPr>
        <w:t>zu dem gleichfalls berühmten Frauenarzt, mit dem sie im</w:t>
      </w:r>
      <w:r>
        <w:rPr>
          <w:rStyle w:val="Flietext"/>
        </w:rPr>
        <w:t>&lt;lb/&gt;</w:t>
        <w:br/>
        <w:t xml:space="preserve"> Auftrag eines vornehmen Hauses, wo dem verdorrenden</w:t>
      </w:r>
      <w:r>
        <w:rPr>
          <w:rStyle w:val="Flietext"/>
        </w:rPr>
        <w:t>&lt;lb/&gt;</w:t>
        <w:br/>
        <w:t xml:space="preserve"> Familienstamm, aus </w:t>
      </w:r>
      <w:proofErr w:type="spellStart"/>
      <w:r>
        <w:rPr>
          <w:rStyle w:val="Flietext"/>
        </w:rPr>
        <w:t>Fideikommiß</w:t>
      </w:r>
      <w:proofErr w:type="spellEnd"/>
      <w:r>
        <w:rPr>
          <w:rStyle w:val="Flietext"/>
        </w:rPr>
        <w:t>-Gründen, um jeden Preis</w:t>
      </w:r>
      <w:r>
        <w:rPr>
          <w:rStyle w:val="Flietext"/>
        </w:rPr>
        <w:t>&lt;lb/&gt;</w:t>
        <w:br/>
        <w:t xml:space="preserve"> eine neue Hoffnung geschafft werden sollte, zu verhandeln hatte.</w:t>
      </w:r>
    </w:p>
    <w:p w14:paraId="2E026152" w14:textId="77777777" w:rsidR="005053C9" w:rsidRDefault="00000000">
      <w:pPr>
        <w:pStyle w:val="Flietext0"/>
        <w:tabs>
          <w:tab w:val="left" w:pos="1701"/>
        </w:tabs>
        <w:ind w:firstLine="360"/>
      </w:pPr>
      <w:r>
        <w:rPr>
          <w:rStyle w:val="Flietext"/>
        </w:rPr>
        <w:t>Von</w:t>
      </w:r>
      <w:r>
        <w:rPr>
          <w:rStyle w:val="Flietext"/>
        </w:rPr>
        <w:tab/>
        <w:t>wird möglicherweise in dergleichen Fällen</w:t>
      </w:r>
    </w:p>
    <w:p w14:paraId="2C5C5730" w14:textId="77777777" w:rsidR="005053C9" w:rsidRDefault="00000000">
      <w:pPr>
        <w:pStyle w:val="Flietext0"/>
        <w:ind w:firstLine="0"/>
      </w:pPr>
      <w:r>
        <w:rPr>
          <w:rStyle w:val="Flietext"/>
        </w:rPr>
        <w:t xml:space="preserve">künftighin überhaupt etwas weniger die Rede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bisher,</w:t>
      </w:r>
      <w:r>
        <w:rPr>
          <w:rStyle w:val="Flietext"/>
        </w:rPr>
        <w:t>&lt;lb/&gt;</w:t>
        <w:br/>
        <w:t xml:space="preserve"> und manches Gute gestiftet werden können. Wenn auch nur</w:t>
      </w:r>
      <w:r>
        <w:rPr>
          <w:rStyle w:val="Flietext"/>
        </w:rPr>
        <w:t>&lt;lb/&gt;</w:t>
        <w:br/>
        <w:t xml:space="preserve"> dadurch,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 die bedauernswerten Frauen nicht mehr</w:t>
      </w:r>
      <w:r>
        <w:rPr>
          <w:rStyle w:val="Flietext"/>
        </w:rPr>
        <w:t>&lt;lb/&gt;</w:t>
        <w:br/>
        <w:t xml:space="preserve"> unablässig von einer Behandlung in die andere hetzt und</w:t>
      </w:r>
      <w:r>
        <w:rPr>
          <w:rStyle w:val="Flietext"/>
        </w:rPr>
        <w:t>&lt;lb/&gt;</w:t>
        <w:br/>
        <w:t xml:space="preserve"> ihnen für Körper und Gemüt mehr Ruhe gönnt. Auch die</w:t>
      </w:r>
      <w:r>
        <w:rPr>
          <w:rStyle w:val="Flietext"/>
        </w:rPr>
        <w:t>&lt;lb/&gt;</w:t>
        <w:br/>
        <w:t xml:space="preserve"> verwunderlichen Gruppen der „psychoneurotischen Sterilität"</w:t>
      </w:r>
      <w:r>
        <w:rPr>
          <w:rStyle w:val="Flietext"/>
        </w:rPr>
        <w:t>&lt;lb/&gt;</w:t>
        <w:br/>
        <w:t xml:space="preserve"> und ähnliche würden dann die sicher nicht überflüssige Ein-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schränkung</w:t>
      </w:r>
      <w:proofErr w:type="spellEnd"/>
      <w:r>
        <w:rPr>
          <w:rStyle w:val="Flietext"/>
        </w:rPr>
        <w:t xml:space="preserve"> erfahren, und nur die wirklich greifbaren Ursachen</w:t>
      </w:r>
      <w:r>
        <w:rPr>
          <w:rStyle w:val="Flietext"/>
        </w:rPr>
        <w:t>&lt;lb/&gt;</w:t>
        <w:br/>
        <w:t xml:space="preserve"> zur Anerkennung kommen.</w:t>
      </w:r>
    </w:p>
    <w:p w14:paraId="6D89A274" w14:textId="77777777" w:rsidR="005053C9" w:rsidRDefault="00000000">
      <w:pPr>
        <w:pStyle w:val="Flietext20"/>
        <w:tabs>
          <w:tab w:val="left" w:pos="3958"/>
        </w:tabs>
        <w:ind w:firstLine="360"/>
        <w:sectPr w:rsidR="005053C9">
          <w:headerReference w:type="even" r:id="rId67"/>
          <w:headerReference w:type="default" r:id="rId68"/>
          <w:footerReference w:type="even" r:id="rId69"/>
          <w:footerReference w:type="default" r:id="rId70"/>
          <w:footnotePr>
            <w:numFmt w:val="chicago"/>
          </w:footnotePr>
          <w:pgSz w:w="11909" w:h="16834"/>
          <w:pgMar w:top="3957" w:right="3462" w:bottom="3957" w:left="3581" w:header="3529" w:footer="3529" w:gutter="0"/>
          <w:pgNumType w:start="71"/>
          <w:cols w:space="720"/>
          <w:noEndnote/>
          <w:docGrid w:linePitch="360"/>
          <w15:footnoteColumns w:val="1"/>
        </w:sectPr>
      </w:pPr>
      <w:r>
        <w:rPr>
          <w:rStyle w:val="Flietext2"/>
        </w:rPr>
        <w:t xml:space="preserve">S. Binder, Weibliche </w:t>
      </w:r>
      <w:proofErr w:type="spellStart"/>
      <w:r>
        <w:rPr>
          <w:rStyle w:val="Flietext2"/>
        </w:rPr>
        <w:t>Aerzte</w:t>
      </w:r>
      <w:proofErr w:type="spellEnd"/>
      <w:r>
        <w:rPr>
          <w:rStyle w:val="Flietext2"/>
        </w:rPr>
        <w:t>.</w:t>
      </w:r>
      <w:r>
        <w:rPr>
          <w:rStyle w:val="Flietext2"/>
        </w:rPr>
        <w:tab/>
        <w:t>5</w:t>
      </w:r>
    </w:p>
    <w:p w14:paraId="542A2A0F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lastRenderedPageBreak/>
        <w:t xml:space="preserve">Und endlich, welch ein Feld der </w:t>
      </w:r>
      <w:proofErr w:type="spellStart"/>
      <w:r>
        <w:rPr>
          <w:rStyle w:val="Flietext"/>
        </w:rPr>
        <w:t>Thätigkeit</w:t>
      </w:r>
      <w:proofErr w:type="spellEnd"/>
      <w:r>
        <w:rPr>
          <w:rStyle w:val="Flietext"/>
        </w:rPr>
        <w:t xml:space="preserve"> wird sich dein</w:t>
      </w:r>
      <w:r>
        <w:rPr>
          <w:rStyle w:val="Flietext"/>
        </w:rPr>
        <w:t>&lt;lb/&gt;</w:t>
        <w:br/>
        <w:t xml:space="preserve"> weiblichen Arzt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 xml:space="preserve"> innerhalb der speziell weiblichen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sundheitspflege</w:t>
      </w:r>
      <w:proofErr w:type="spellEnd"/>
      <w:r>
        <w:rPr>
          <w:rStyle w:val="Flietext"/>
        </w:rPr>
        <w:t>. Was für Zustände auf diesem Gebiet noch</w:t>
      </w:r>
      <w:r>
        <w:rPr>
          <w:rStyle w:val="Flietext"/>
        </w:rPr>
        <w:t>&lt;lb/&gt;</w:t>
        <w:br/>
        <w:t xml:space="preserve"> herrschen, welche Summe von Aberglauben und Zweckwidrig-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sich hier noch fortschleppt, von einer Zeitgenossenschaft zur</w:t>
      </w:r>
      <w:r>
        <w:rPr>
          <w:rStyle w:val="Flietext"/>
        </w:rPr>
        <w:t>&lt;lb/&gt;</w:t>
        <w:br/>
        <w:t xml:space="preserve"> andern, ist geradezu unglaublich. Der männliche Arzt hat</w:t>
      </w:r>
      <w:r>
        <w:rPr>
          <w:rStyle w:val="Flietext"/>
        </w:rPr>
        <w:t>&lt;lb/&gt;</w:t>
        <w:br/>
        <w:t xml:space="preserve"> davon keine Ahnung; weil er erstens nach diesen Dingen</w:t>
      </w:r>
      <w:r>
        <w:rPr>
          <w:rStyle w:val="Flietext"/>
        </w:rPr>
        <w:t>&lt;lb/&gt;</w:t>
        <w:br/>
        <w:t xml:space="preserve"> niemals fragt, und zweitens sie auch niemals im vollen Um-</w:t>
      </w:r>
      <w:r>
        <w:rPr>
          <w:rStyle w:val="Flietext"/>
        </w:rPr>
        <w:t>&lt;lb/&gt;</w:t>
        <w:br/>
        <w:t xml:space="preserve"> fang erfahren würde, selbst wenn er </w:t>
      </w:r>
      <w:proofErr w:type="spellStart"/>
      <w:r>
        <w:rPr>
          <w:rStyle w:val="Flietext"/>
        </w:rPr>
        <w:t>früge</w:t>
      </w:r>
      <w:proofErr w:type="spellEnd"/>
      <w:r>
        <w:rPr>
          <w:rStyle w:val="Flietext"/>
        </w:rPr>
        <w:t>. Denn sind die</w:t>
      </w:r>
      <w:r>
        <w:rPr>
          <w:rStyle w:val="Flietext"/>
        </w:rPr>
        <w:t>&lt;lb/&gt;</w:t>
        <w:br/>
        <w:t xml:space="preserve"> Frauen schon verschlossen und hinterhältig in ihren Krankheits-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angelegenheiten</w:t>
      </w:r>
      <w:proofErr w:type="spellEnd"/>
      <w:r>
        <w:rPr>
          <w:rStyle w:val="Flietext"/>
        </w:rPr>
        <w:t>, so erscheinen sie, dem Arzt gegenüber, vollends</w:t>
      </w:r>
      <w:r>
        <w:rPr>
          <w:rStyle w:val="Flietext"/>
        </w:rPr>
        <w:t>&lt;lb/&gt;</w:t>
        <w:br/>
        <w:t xml:space="preserve"> ganz zugeknöpft, wo es sich um ihre privaten Maßnahmen für</w:t>
      </w:r>
      <w:r>
        <w:rPr>
          <w:rStyle w:val="Flietext"/>
        </w:rPr>
        <w:t>&lt;lb/&gt;</w:t>
        <w:br/>
        <w:t xml:space="preserve"> normale Tage handelt.</w:t>
      </w:r>
    </w:p>
    <w:p w14:paraId="709C6D45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Man darf daher wohl sagen,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Geschlecht in dieser</w:t>
      </w:r>
      <w:r>
        <w:rPr>
          <w:rStyle w:val="Flietext"/>
        </w:rPr>
        <w:t>&lt;lb/&gt;</w:t>
        <w:br/>
        <w:t xml:space="preserve"> Beziehung beinahe gänzlich unberaten sei. Wie unwissend</w:t>
      </w:r>
      <w:r>
        <w:rPr>
          <w:rStyle w:val="Flietext"/>
        </w:rPr>
        <w:t>&lt;lb/&gt;</w:t>
        <w:br/>
        <w:t xml:space="preserve"> und dadurch zugleich wie unbeschützt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man alljährlich</w:t>
      </w:r>
      <w:r>
        <w:rPr>
          <w:rStyle w:val="Flietext"/>
        </w:rPr>
        <w:t>&lt;lb/&gt;</w:t>
        <w:br/>
        <w:t xml:space="preserve"> lausende von jungen Mädchen in die Fremde gehen, um ihr</w:t>
      </w:r>
      <w:r>
        <w:rPr>
          <w:rStyle w:val="Flietext"/>
        </w:rPr>
        <w:t>&lt;lb/&gt;</w:t>
        <w:br/>
        <w:t xml:space="preserve"> täglich Brot; wie unwissend überantwortet man die junge</w:t>
      </w:r>
      <w:r>
        <w:rPr>
          <w:rStyle w:val="Flietext"/>
        </w:rPr>
        <w:t>&lt;lb/&gt;</w:t>
        <w:br/>
        <w:t xml:space="preserve"> Frau dem oft keineswegs vernünftigen Gatten. Man wird</w:t>
      </w:r>
      <w:r>
        <w:rPr>
          <w:rStyle w:val="Flietext"/>
        </w:rPr>
        <w:t>&lt;lb/&gt;</w:t>
        <w:br/>
        <w:t xml:space="preserve"> freilich sagen, das wäre in erster Linie mit den Müttern ab-</w:t>
      </w:r>
      <w:r>
        <w:rPr>
          <w:rStyle w:val="Flietext"/>
        </w:rPr>
        <w:t>&lt;lb/&gt;</w:t>
        <w:br/>
        <w:t xml:space="preserve"> zumachen. Mit den Müttern! Die wissen </w:t>
      </w:r>
      <w:proofErr w:type="gramStart"/>
      <w:r>
        <w:rPr>
          <w:rStyle w:val="Flietext"/>
        </w:rPr>
        <w:t>ja selber</w:t>
      </w:r>
      <w:proofErr w:type="gramEnd"/>
      <w:r>
        <w:rPr>
          <w:rStyle w:val="Flietext"/>
        </w:rPr>
        <w:t xml:space="preserve"> so wenig!</w:t>
      </w:r>
      <w:r>
        <w:rPr>
          <w:rStyle w:val="Flietext"/>
        </w:rPr>
        <w:t>&lt;lb/&gt;</w:t>
        <w:br/>
        <w:t xml:space="preserve"> Und sind auch häufig viel zu denkungewohnt, um ihr </w:t>
      </w:r>
      <w:proofErr w:type="spellStart"/>
      <w:r>
        <w:rPr>
          <w:rStyle w:val="Flietext"/>
        </w:rPr>
        <w:t>bißchen</w:t>
      </w:r>
      <w:proofErr w:type="spellEnd"/>
      <w:r>
        <w:rPr>
          <w:rStyle w:val="Flietext"/>
        </w:rPr>
        <w:t>&lt;lb/&gt;</w:t>
        <w:br/>
        <w:t xml:space="preserve"> eigene Erfahrung aus seiner subjektiven Verkapselung zu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freien und so bei sich zu verarbeiten,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in objektiver</w:t>
      </w:r>
      <w:r>
        <w:rPr>
          <w:rStyle w:val="Flietext"/>
        </w:rPr>
        <w:t>&lt;lb/&gt;</w:t>
        <w:br/>
        <w:t xml:space="preserve"> Weise zur Belehrung eines Dritten verwendet werden könnte.</w:t>
      </w:r>
    </w:p>
    <w:p w14:paraId="3C18D884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Es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auch Bücher, die angeblich sich mit dem </w:t>
      </w:r>
      <w:proofErr w:type="spellStart"/>
      <w:r>
        <w:rPr>
          <w:rStyle w:val="Flietext"/>
        </w:rPr>
        <w:t>be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schäftigen</w:t>
      </w:r>
      <w:proofErr w:type="spellEnd"/>
      <w:r>
        <w:rPr>
          <w:rStyle w:val="Flietext"/>
        </w:rPr>
        <w:t xml:space="preserve">, was zum Gesundheitsleben des Weibes im </w:t>
      </w:r>
      <w:proofErr w:type="gramStart"/>
      <w:r>
        <w:rPr>
          <w:rStyle w:val="Flietext"/>
        </w:rPr>
        <w:t>weitem</w:t>
      </w:r>
      <w:proofErr w:type="gramEnd"/>
      <w:r>
        <w:rPr>
          <w:rStyle w:val="Flietext"/>
        </w:rPr>
        <w:t>&lt;lb/&gt;</w:t>
        <w:br/>
        <w:t xml:space="preserve"> Umfang gerechnet werden kann; in einzelnen findet man auch</w:t>
      </w:r>
      <w:r>
        <w:rPr>
          <w:rStyle w:val="Flietext"/>
        </w:rPr>
        <w:t>&lt;lb/&gt;</w:t>
        <w:br/>
        <w:t xml:space="preserve"> manchen guten Wink, die meisten aber dreschen leeres Stroh.</w:t>
      </w:r>
      <w:r>
        <w:rPr>
          <w:rStyle w:val="Flietext"/>
        </w:rPr>
        <w:t>&lt;lb/&gt;</w:t>
        <w:br/>
        <w:t xml:space="preserve"> Ihre Verfasser sind schon viel zu unbekannt mit dem Ratten-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könig</w:t>
      </w:r>
      <w:proofErr w:type="spellEnd"/>
      <w:r>
        <w:rPr>
          <w:rStyle w:val="Flietext"/>
        </w:rPr>
        <w:t xml:space="preserve"> von unnützen Gewohnheiten und Vorurteilen, der da</w:t>
      </w:r>
      <w:r>
        <w:rPr>
          <w:rStyle w:val="Flietext"/>
        </w:rPr>
        <w:t>&lt;lb/&gt;</w:t>
        <w:br/>
        <w:t xml:space="preserve"> zuvörderst auseinander gehäkelt und beiseite geräumt wer-</w:t>
      </w:r>
      <w:r>
        <w:rPr>
          <w:rStyle w:val="Flietext"/>
        </w:rPr>
        <w:t>&lt;lb/&gt;</w:t>
        <w:br/>
        <w:t xml:space="preserve"> den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, ehe Platz wäre für </w:t>
      </w:r>
      <w:proofErr w:type="spellStart"/>
      <w:r>
        <w:rPr>
          <w:rStyle w:val="Flietext"/>
        </w:rPr>
        <w:t>vernunftgemäßere</w:t>
      </w:r>
      <w:proofErr w:type="spellEnd"/>
      <w:r>
        <w:rPr>
          <w:rStyle w:val="Flietext"/>
        </w:rPr>
        <w:t xml:space="preserve"> Anschau-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ungen</w:t>
      </w:r>
      <w:proofErr w:type="spellEnd"/>
      <w:r>
        <w:rPr>
          <w:rStyle w:val="Flietext"/>
        </w:rPr>
        <w:t>. Die eigentümlich geartete Form von Unwissenheit, die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dabei in Frage steht, belehrt sich eines bessern überhaupt nicht</w:t>
      </w:r>
      <w:r>
        <w:rPr>
          <w:rStyle w:val="Flietext"/>
        </w:rPr>
        <w:t>&lt;lb/&gt;</w:t>
        <w:br/>
        <w:t xml:space="preserve"> aus Büchern. Hier gilt es lebendige Weisheit zu schaffen,</w:t>
      </w:r>
      <w:r>
        <w:rPr>
          <w:rStyle w:val="Flietext"/>
        </w:rPr>
        <w:t>&lt;lb/&gt;</w:t>
        <w:br/>
        <w:t xml:space="preserve"> zweckmäßige </w:t>
      </w:r>
      <w:proofErr w:type="spellStart"/>
      <w:r>
        <w:rPr>
          <w:rStyle w:val="Flietext"/>
        </w:rPr>
        <w:t>Ueberlieferungen</w:t>
      </w:r>
      <w:proofErr w:type="spellEnd"/>
      <w:r>
        <w:rPr>
          <w:rStyle w:val="Flietext"/>
        </w:rPr>
        <w:t xml:space="preserve">, die sich </w:t>
      </w:r>
      <w:proofErr w:type="spellStart"/>
      <w:r>
        <w:rPr>
          <w:rStyle w:val="Flietext"/>
        </w:rPr>
        <w:t>fortpslanzen</w:t>
      </w:r>
      <w:proofErr w:type="spellEnd"/>
      <w:r>
        <w:rPr>
          <w:rStyle w:val="Flietext"/>
        </w:rPr>
        <w:t xml:space="preserve"> von Mund</w:t>
      </w:r>
      <w:r>
        <w:rPr>
          <w:rStyle w:val="Flietext"/>
        </w:rPr>
        <w:t>&lt;lb/&gt;</w:t>
        <w:br/>
        <w:t xml:space="preserve"> zu Mund. Dazu aber braucht's ein Geschlecht, dem durch</w:t>
      </w:r>
      <w:r>
        <w:rPr>
          <w:rStyle w:val="Flietext"/>
        </w:rPr>
        <w:t>&lt;lb/&gt;</w:t>
        <w:br/>
        <w:t xml:space="preserve"> Berufene aus der eigenen Mitte die Fähigkeit erobert worden</w:t>
      </w:r>
      <w:r>
        <w:rPr>
          <w:rStyle w:val="Flietext"/>
        </w:rPr>
        <w:t>&lt;lb/&gt;</w:t>
        <w:br/>
        <w:t xml:space="preserve"> ist, sich wissenschaftlich auf sich </w:t>
      </w:r>
      <w:proofErr w:type="gramStart"/>
      <w:r>
        <w:rPr>
          <w:rStyle w:val="Flietext"/>
        </w:rPr>
        <w:t>selber</w:t>
      </w:r>
      <w:proofErr w:type="gramEnd"/>
      <w:r>
        <w:rPr>
          <w:rStyle w:val="Flietext"/>
        </w:rPr>
        <w:t xml:space="preserve"> zu besinnen, sich selbst</w:t>
      </w:r>
      <w:r>
        <w:rPr>
          <w:rStyle w:val="Flietext"/>
        </w:rPr>
        <w:t>&lt;lb/&gt;</w:t>
        <w:br/>
        <w:t xml:space="preserve"> erst einmal physiologisch zu begreifen. Diese Berufenen aber</w:t>
      </w:r>
      <w:r>
        <w:rPr>
          <w:rStyle w:val="Flietext"/>
        </w:rPr>
        <w:t>&lt;lb/&gt;</w:t>
        <w:br/>
        <w:t xml:space="preserve"> könnten naturgemäß nichts anderes </w:t>
      </w:r>
      <w:proofErr w:type="gramStart"/>
      <w:r>
        <w:rPr>
          <w:rStyle w:val="Flietext"/>
        </w:rPr>
        <w:t>sein,</w:t>
      </w:r>
      <w:proofErr w:type="gramEnd"/>
      <w:r>
        <w:rPr>
          <w:rStyle w:val="Flietext"/>
        </w:rPr>
        <w:t xml:space="preserve"> als weibliche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.</w:t>
      </w:r>
    </w:p>
    <w:p w14:paraId="203721E3" w14:textId="77777777" w:rsidR="005053C9" w:rsidRDefault="00000000">
      <w:pPr>
        <w:pStyle w:val="Flietext0"/>
        <w:spacing w:line="324" w:lineRule="auto"/>
        <w:ind w:firstLine="360"/>
        <w:sectPr w:rsidR="005053C9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footnotePr>
            <w:numFmt w:val="chicago"/>
          </w:footnotePr>
          <w:pgSz w:w="11909" w:h="16834"/>
          <w:pgMar w:top="4388" w:right="3468" w:bottom="4288" w:left="3616" w:header="0" w:footer="3" w:gutter="0"/>
          <w:pgNumType w:start="66"/>
          <w:cols w:space="720"/>
          <w:noEndnote/>
          <w:titlePg/>
          <w:docGrid w:linePitch="360"/>
          <w15:footnoteColumns w:val="1"/>
        </w:sectPr>
      </w:pP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bei dem nicht </w:t>
      </w:r>
      <w:proofErr w:type="gramStart"/>
      <w:r>
        <w:rPr>
          <w:rStyle w:val="Flietext"/>
        </w:rPr>
        <w:t>inne halten</w:t>
      </w:r>
      <w:proofErr w:type="gramEnd"/>
      <w:r>
        <w:rPr>
          <w:rStyle w:val="Flietext"/>
        </w:rPr>
        <w:t xml:space="preserve"> wollten und würden, was</w:t>
      </w:r>
      <w:r>
        <w:rPr>
          <w:rStyle w:val="Flietext"/>
        </w:rPr>
        <w:t>&lt;lb/&gt;</w:t>
        <w:br/>
        <w:t xml:space="preserve"> sie dem eigenen Geschlecht bloß als solchem zu leisten vermöchten,</w:t>
      </w:r>
      <w:r>
        <w:rPr>
          <w:rStyle w:val="Flietext"/>
        </w:rPr>
        <w:t>&lt;lb/&gt;</w:t>
        <w:br/>
        <w:t xml:space="preserve"> ist selbstverständlich.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auch ihnen nicht gelingen</w:t>
      </w:r>
      <w:r>
        <w:rPr>
          <w:rStyle w:val="Flietext"/>
        </w:rPr>
        <w:t>&lt;lb/&gt;</w:t>
        <w:br/>
        <w:t xml:space="preserve"> wird, einen Himmel von ungetrübter Gesundheit und leidfreier</w:t>
      </w:r>
      <w:r>
        <w:rPr>
          <w:rStyle w:val="Flietext"/>
        </w:rPr>
        <w:t>&lt;lb/&gt;</w:t>
        <w:br/>
        <w:t xml:space="preserve"> körperlicher Wohlfahrt </w:t>
      </w:r>
      <w:proofErr w:type="gramStart"/>
      <w:r>
        <w:rPr>
          <w:rStyle w:val="Flietext"/>
        </w:rPr>
        <w:t>aus die Erde</w:t>
      </w:r>
      <w:proofErr w:type="gramEnd"/>
      <w:r>
        <w:rPr>
          <w:rStyle w:val="Flietext"/>
        </w:rPr>
        <w:t xml:space="preserve"> zu verpflanzen, steht fest.</w:t>
      </w:r>
      <w:r>
        <w:rPr>
          <w:rStyle w:val="Flietext"/>
        </w:rPr>
        <w:t>&lt;lb/&gt;</w:t>
        <w:br/>
        <w:t xml:space="preserve"> Auch unter ihrer Mitwirkung wird die Wissenschaft zahllosen</w:t>
      </w:r>
      <w:r>
        <w:rPr>
          <w:rStyle w:val="Flietext"/>
        </w:rPr>
        <w:t>&lt;lb/&gt;</w:t>
        <w:br/>
        <w:t xml:space="preserve"> Krankheitserscheinungen machtlos gegenüberstehen. Wir wer-</w:t>
      </w:r>
      <w:r>
        <w:rPr>
          <w:rStyle w:val="Flietext"/>
        </w:rPr>
        <w:t>&lt;lb/&gt;</w:t>
        <w:br/>
        <w:t xml:space="preserve"> den die </w:t>
      </w:r>
      <w:proofErr w:type="spellStart"/>
      <w:r>
        <w:rPr>
          <w:rStyle w:val="Flietext"/>
        </w:rPr>
        <w:t>unsichern</w:t>
      </w:r>
      <w:proofErr w:type="spellEnd"/>
      <w:r>
        <w:rPr>
          <w:rStyle w:val="Flietext"/>
        </w:rPr>
        <w:t xml:space="preserve"> Diagnosen haben, die unzulängliche Therapie,</w:t>
      </w:r>
      <w:r>
        <w:rPr>
          <w:rStyle w:val="Flietext"/>
        </w:rPr>
        <w:t>&lt;lb/&gt;</w:t>
        <w:br/>
        <w:t xml:space="preserve"> vielleicht nicht weniger als bisher; das Todesurteil, das</w:t>
      </w:r>
      <w:r>
        <w:rPr>
          <w:rStyle w:val="Flietext"/>
        </w:rPr>
        <w:t>&lt;lb/&gt;</w:t>
        <w:br/>
        <w:t xml:space="preserve"> jeden Lebens Wiegengabe bildet, wird Vollstreckung finden</w:t>
      </w:r>
      <w:r>
        <w:rPr>
          <w:rStyle w:val="Flietext"/>
        </w:rPr>
        <w:t>&lt;lb/&gt;</w:t>
        <w:br/>
        <w:t xml:space="preserve"> nach wie vor. Aber der weibliche Arzt wird schon dadurch,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überhaupt in die Erscheinung tritt, Gutes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. Er</w:t>
      </w:r>
      <w:r>
        <w:rPr>
          <w:rStyle w:val="Flietext"/>
        </w:rPr>
        <w:t>&lt;lb/&gt;</w:t>
        <w:br/>
        <w:t xml:space="preserve"> wird Daseinsstrecken erhellen, Lebensschwierigkeiten beseitigen</w:t>
      </w:r>
      <w:r>
        <w:rPr>
          <w:rStyle w:val="Flietext"/>
        </w:rPr>
        <w:t>&lt;lb/&gt;</w:t>
        <w:br/>
        <w:t xml:space="preserve"> helfen, die ohne ihn für immer dunkel bleiben, oder als</w:t>
      </w:r>
      <w:r>
        <w:rPr>
          <w:rStyle w:val="Flietext"/>
        </w:rPr>
        <w:t>&lt;lb/&gt;</w:t>
        <w:br/>
        <w:t xml:space="preserve"> schmerzlich empfundene Last weitergeschleppt werden </w:t>
      </w:r>
      <w:proofErr w:type="spellStart"/>
      <w:r>
        <w:rPr>
          <w:rStyle w:val="Flietext"/>
        </w:rPr>
        <w:t>müßten</w:t>
      </w:r>
      <w:proofErr w:type="spellEnd"/>
      <w:r>
        <w:rPr>
          <w:rStyle w:val="Flietext"/>
        </w:rPr>
        <w:t>.</w:t>
      </w:r>
      <w:r>
        <w:rPr>
          <w:rStyle w:val="Flietext"/>
        </w:rPr>
        <w:t>&lt;lb/&gt;</w:t>
        <w:br/>
        <w:t xml:space="preserve"> Seinen voll zugemessenen Wirkungskreis fände er auf alle</w:t>
      </w:r>
      <w:r>
        <w:rPr>
          <w:rStyle w:val="Flietext"/>
        </w:rPr>
        <w:t>&lt;lb/&gt;</w:t>
        <w:br/>
        <w:t xml:space="preserve"> Fälle.</w:t>
      </w:r>
    </w:p>
    <w:p w14:paraId="7E1BC473" w14:textId="77777777" w:rsidR="005053C9" w:rsidRDefault="005053C9">
      <w:pPr>
        <w:pStyle w:val="Flietext0"/>
        <w:numPr>
          <w:ilvl w:val="0"/>
          <w:numId w:val="3"/>
        </w:numPr>
        <w:spacing w:line="240" w:lineRule="auto"/>
        <w:ind w:firstLine="0"/>
      </w:pPr>
    </w:p>
    <w:p w14:paraId="0A4C5875" w14:textId="77777777" w:rsidR="005053C9" w:rsidRDefault="00000000">
      <w:pPr>
        <w:pStyle w:val="Flietext0"/>
        <w:ind w:firstLine="360"/>
      </w:pPr>
      <w:r>
        <w:rPr>
          <w:rStyle w:val="Flietext"/>
        </w:rPr>
        <w:t>Für uns handelt es sich hier in Kürze nur noch darum:</w:t>
      </w:r>
      <w:r>
        <w:rPr>
          <w:rStyle w:val="Flietext"/>
        </w:rPr>
        <w:t>&lt;lb/&gt;</w:t>
        <w:br/>
        <w:t xml:space="preserve"> wie bekommen wir ihn? Auf welche Weise wird er geschaffen?</w:t>
      </w:r>
    </w:p>
    <w:p w14:paraId="2DEA2A8A" w14:textId="77777777" w:rsidR="005053C9" w:rsidRDefault="00000000">
      <w:pPr>
        <w:pStyle w:val="Flietext0"/>
        <w:ind w:firstLine="360"/>
      </w:pPr>
      <w:r>
        <w:rPr>
          <w:rStyle w:val="Flietext"/>
        </w:rPr>
        <w:t>Wenn man die Frage einfach nehmen wollte, wäre sie</w:t>
      </w:r>
      <w:r>
        <w:rPr>
          <w:rStyle w:val="Flietext"/>
        </w:rPr>
        <w:t>&lt;lb/&gt;</w:t>
        <w:br/>
        <w:t xml:space="preserve"> natürlich auch unbeschreiblich einfach. Das Allereinfachste</w:t>
      </w:r>
      <w:r>
        <w:rPr>
          <w:rStyle w:val="Flietext"/>
        </w:rPr>
        <w:t>&lt;lb/&gt;</w:t>
        <w:br/>
        <w:t xml:space="preserve"> würde wohl sein, man ließe die Mädchen, die auf das Reife-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zeugnis</w:t>
      </w:r>
      <w:proofErr w:type="spellEnd"/>
      <w:r>
        <w:rPr>
          <w:rStyle w:val="Flietext"/>
        </w:rPr>
        <w:t xml:space="preserve"> für die Universität losarbeiten sollen, gleich mit den</w:t>
      </w:r>
      <w:r>
        <w:rPr>
          <w:rStyle w:val="Flietext"/>
        </w:rPr>
        <w:t>&lt;lb/&gt;</w:t>
        <w:br/>
        <w:t xml:space="preserve"> Jungen in die Schule gehen. Bis Obertertia incl. ginge das</w:t>
      </w:r>
      <w:r>
        <w:rPr>
          <w:rStyle w:val="Flietext"/>
        </w:rPr>
        <w:t>&lt;lb/&gt;</w:t>
        <w:br/>
        <w:t xml:space="preserve"> am Ende schon, besonders wenn es gelänge, irgendwie auch</w:t>
      </w:r>
      <w:r>
        <w:rPr>
          <w:rStyle w:val="Flietext"/>
        </w:rPr>
        <w:t>&lt;lb/&gt;</w:t>
        <w:br/>
        <w:t xml:space="preserve"> weibliche Lehrkräfte zu verwenden. Wäre, wie von erfahrenen</w:t>
      </w:r>
      <w:r>
        <w:rPr>
          <w:rStyle w:val="Flietext"/>
        </w:rPr>
        <w:t>&lt;lb/&gt;</w:t>
        <w:br/>
        <w:t xml:space="preserve"> Schulmännern behauptet wird, für die Herren Sekundaner</w:t>
      </w:r>
      <w:r>
        <w:rPr>
          <w:rStyle w:val="Flietext"/>
        </w:rPr>
        <w:t>&lt;lb/&gt;</w:t>
        <w:br/>
        <w:t xml:space="preserve"> und Primaner die Beunruhigung durch die Nähe aufblühender</w:t>
      </w:r>
      <w:r>
        <w:rPr>
          <w:rStyle w:val="Flietext"/>
        </w:rPr>
        <w:t>&lt;lb/&gt;</w:t>
        <w:br/>
        <w:t xml:space="preserve"> Weiblichkeit dann im Ernst zu groß, so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man von</w:t>
      </w:r>
      <w:r>
        <w:rPr>
          <w:rStyle w:val="Flietext"/>
        </w:rPr>
        <w:t>&lt;lb/&gt;</w:t>
        <w:br/>
        <w:t xml:space="preserve"> Untersekunda an eben weibliche Parallelklassen einrichten.</w:t>
      </w:r>
      <w:r>
        <w:rPr>
          <w:rStyle w:val="Flietext"/>
        </w:rPr>
        <w:t>&lt;lb/&gt;</w:t>
        <w:br/>
        <w:t xml:space="preserve"> Oder aber, wenn der gemeinschaftliche Unterricht wirklich schon</w:t>
      </w:r>
      <w:r>
        <w:rPr>
          <w:rStyle w:val="Flietext"/>
        </w:rPr>
        <w:t>&lt;lb/&gt;</w:t>
        <w:br/>
        <w:t xml:space="preserve"> früher </w:t>
      </w:r>
      <w:proofErr w:type="spellStart"/>
      <w:r>
        <w:rPr>
          <w:rStyle w:val="Flietext"/>
        </w:rPr>
        <w:t>unthunlich</w:t>
      </w:r>
      <w:proofErr w:type="spellEnd"/>
      <w:r>
        <w:rPr>
          <w:rStyle w:val="Flietext"/>
        </w:rPr>
        <w:t xml:space="preserve"> sein sollte, was übrigens erst praktisch zu</w:t>
      </w:r>
      <w:r>
        <w:rPr>
          <w:rStyle w:val="Flietext"/>
        </w:rPr>
        <w:t>&lt;lb/&gt;</w:t>
        <w:br/>
        <w:t xml:space="preserve"> beweisen wäre, so gründe man Mädchengymnasien. Aber mit</w:t>
      </w:r>
      <w:r>
        <w:rPr>
          <w:rStyle w:val="Flietext"/>
        </w:rPr>
        <w:t>&lt;lb/&gt;</w:t>
        <w:br/>
        <w:t xml:space="preserve"> vortrefflichen Lehrern; nicht mit jenem </w:t>
      </w:r>
      <w:proofErr w:type="spellStart"/>
      <w:r>
        <w:rPr>
          <w:rStyle w:val="Flietext"/>
        </w:rPr>
        <w:t>schulmännischen</w:t>
      </w:r>
      <w:proofErr w:type="spellEnd"/>
      <w:r>
        <w:rPr>
          <w:rStyle w:val="Flietext"/>
        </w:rPr>
        <w:t xml:space="preserve"> Abhub,</w:t>
      </w:r>
      <w:r>
        <w:rPr>
          <w:rStyle w:val="Flietext"/>
        </w:rPr>
        <w:t>&lt;lb/&gt;</w:t>
        <w:br/>
        <w:t xml:space="preserve"> der in der Mädchenerziehung manchmal zur Verwendung</w:t>
      </w:r>
      <w:r>
        <w:rPr>
          <w:rStyle w:val="Flietext"/>
        </w:rPr>
        <w:t>&lt;lb/&gt;</w:t>
        <w:br/>
        <w:t xml:space="preserve"> kommt. Geht auch dieses nicht, wofür zur Stunde, im</w:t>
      </w:r>
      <w:r>
        <w:rPr>
          <w:rStyle w:val="Flietext"/>
        </w:rPr>
        <w:t>&lt;lb/&gt;</w:t>
        <w:br/>
        <w:t xml:space="preserve"> tosenden Streit um das deutsche Mittelschulwesen, der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eignete Zeitpunkt allerdings nicht vorhanden sein mag, so lasse</w:t>
      </w:r>
      <w:r>
        <w:rPr>
          <w:rStyle w:val="Flietext"/>
        </w:rPr>
        <w:t>&lt;lb/&gt;</w:t>
        <w:br/>
        <w:t xml:space="preserve"> man die Frauen in Gottesnamen vorläufig wenigstens ihre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Abiturientenprüsungen</w:t>
      </w:r>
      <w:proofErr w:type="spellEnd"/>
      <w:r>
        <w:rPr>
          <w:rStyle w:val="Flietext"/>
        </w:rPr>
        <w:t xml:space="preserve"> an einer der hierfür vorgesehenen An-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stalten</w:t>
      </w:r>
      <w:proofErr w:type="spellEnd"/>
      <w:r>
        <w:rPr>
          <w:rStyle w:val="Flietext"/>
        </w:rPr>
        <w:t xml:space="preserve"> machen.</w:t>
      </w:r>
    </w:p>
    <w:p w14:paraId="0B6EC627" w14:textId="77777777" w:rsidR="005053C9" w:rsidRDefault="00000000">
      <w:pPr>
        <w:pStyle w:val="Flietext0"/>
        <w:ind w:firstLine="360"/>
        <w:sectPr w:rsidR="005053C9">
          <w:headerReference w:type="even" r:id="rId77"/>
          <w:headerReference w:type="default" r:id="rId78"/>
          <w:footerReference w:type="even" r:id="rId79"/>
          <w:footerReference w:type="default" r:id="rId80"/>
          <w:footnotePr>
            <w:numFmt w:val="chicago"/>
          </w:footnotePr>
          <w:pgSz w:w="11909" w:h="16834"/>
          <w:pgMar w:top="4389" w:right="3536" w:bottom="4348" w:left="3476" w:header="3961" w:footer="3920" w:gutter="0"/>
          <w:pgNumType w:start="74"/>
          <w:cols w:space="720"/>
          <w:noEndnote/>
          <w:docGrid w:linePitch="360"/>
          <w15:footnoteColumns w:val="1"/>
        </w:sectPr>
      </w:pPr>
      <w:r>
        <w:rPr>
          <w:rStyle w:val="Flietext"/>
        </w:rPr>
        <w:t xml:space="preserve">Derartig abgelegte Examina </w:t>
      </w:r>
      <w:proofErr w:type="gramStart"/>
      <w:r>
        <w:rPr>
          <w:rStyle w:val="Flietext"/>
        </w:rPr>
        <w:t>geben freilich</w:t>
      </w:r>
      <w:proofErr w:type="gramEnd"/>
      <w:r>
        <w:rPr>
          <w:rStyle w:val="Flietext"/>
        </w:rPr>
        <w:t xml:space="preserve"> nicht immer</w:t>
      </w:r>
      <w:r>
        <w:rPr>
          <w:rStyle w:val="Flietext"/>
        </w:rPr>
        <w:t>&lt;lb/&gt;</w:t>
        <w:br/>
        <w:t xml:space="preserve"> </w:t>
      </w:r>
    </w:p>
    <w:p w14:paraId="33B48DBA" w14:textId="77777777" w:rsidR="005053C9" w:rsidRDefault="00000000">
      <w:pPr>
        <w:pStyle w:val="Flietext0"/>
        <w:ind w:firstLine="0"/>
      </w:pPr>
      <w:r>
        <w:rPr>
          <w:rStyle w:val="Flietext"/>
        </w:rPr>
        <w:lastRenderedPageBreak/>
        <w:t xml:space="preserve">genügenden </w:t>
      </w:r>
      <w:proofErr w:type="spellStart"/>
      <w:r>
        <w:rPr>
          <w:rStyle w:val="Flietext"/>
        </w:rPr>
        <w:t>Aufschluß</w:t>
      </w:r>
      <w:proofErr w:type="spellEnd"/>
      <w:r>
        <w:rPr>
          <w:rStyle w:val="Flietext"/>
        </w:rPr>
        <w:t xml:space="preserve"> über wirklich angemessene Vorbildung,</w:t>
      </w:r>
      <w:r>
        <w:rPr>
          <w:rStyle w:val="Flietext"/>
        </w:rPr>
        <w:t>&lt;lb/&gt;</w:t>
        <w:br/>
        <w:t xml:space="preserve"> und der Widerstand vieler Universitätslehrer gegen die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sichern Eindringlinge könnte dadurch wesentliche Stärkung er-</w:t>
      </w:r>
      <w:r>
        <w:rPr>
          <w:rStyle w:val="Flietext"/>
        </w:rPr>
        <w:t>&lt;lb/&gt;</w:t>
        <w:br/>
        <w:t xml:space="preserve"> fahren. Wenn aber Virchow bei den Verhandlungen der</w:t>
      </w:r>
      <w:r>
        <w:rPr>
          <w:rStyle w:val="Flietext"/>
        </w:rPr>
        <w:t>&lt;lb/&gt;</w:t>
        <w:br/>
        <w:t xml:space="preserve"> Schulkonferenz im Dezember 1890 erklärt hat: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 </w:t>
      </w:r>
      <w:proofErr w:type="spellStart"/>
      <w:r>
        <w:rPr>
          <w:rStyle w:val="Flietext"/>
        </w:rPr>
        <w:t>prak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tisches</w:t>
      </w:r>
      <w:proofErr w:type="spellEnd"/>
      <w:r>
        <w:rPr>
          <w:rStyle w:val="Flietext"/>
        </w:rPr>
        <w:t xml:space="preserve"> Bedürfnis, alte Sprachen zu treiben, für die Medi-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ziner</w:t>
      </w:r>
      <w:proofErr w:type="spellEnd"/>
      <w:r>
        <w:rPr>
          <w:rStyle w:val="Flietext"/>
        </w:rPr>
        <w:t xml:space="preserve">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nicht vorhanden sei;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keinen </w:t>
      </w:r>
      <w:proofErr w:type="spellStart"/>
      <w:r>
        <w:rPr>
          <w:rStyle w:val="Flietext"/>
        </w:rPr>
        <w:t>innern</w:t>
      </w:r>
      <w:proofErr w:type="spellEnd"/>
      <w:r>
        <w:rPr>
          <w:rStyle w:val="Flietext"/>
        </w:rPr>
        <w:t>&lt;lb/&gt;</w:t>
        <w:br/>
        <w:t xml:space="preserve"> Grund anführen könne, warum nicht Schüler von Realschulen</w:t>
      </w:r>
      <w:r>
        <w:rPr>
          <w:rStyle w:val="Flietext"/>
        </w:rPr>
        <w:t>&lt;lb/&gt;</w:t>
        <w:br/>
        <w:t xml:space="preserve"> zum Studium der Medizin und der Naturwissenschaften zu-</w:t>
      </w:r>
      <w:r>
        <w:rPr>
          <w:rStyle w:val="Flietext"/>
        </w:rPr>
        <w:t>&lt;lb/&gt;</w:t>
        <w:br/>
        <w:t xml:space="preserve"> gelassen werden sollten; wenn er ferner erklärt,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sunde</w:t>
      </w:r>
      <w:proofErr w:type="spellEnd"/>
      <w:r>
        <w:rPr>
          <w:rStyle w:val="Flietext"/>
        </w:rPr>
        <w:t xml:space="preserve"> Menschenverstand in unsern gelehrten Schulen etwas</w:t>
      </w:r>
      <w:r>
        <w:rPr>
          <w:rStyle w:val="Flietext"/>
        </w:rPr>
        <w:t>&lt;lb/&gt;</w:t>
        <w:br/>
        <w:t xml:space="preserve"> unterdrückt werde, weil die dort Vorgebildeten </w:t>
      </w:r>
      <w:proofErr w:type="spellStart"/>
      <w:r>
        <w:rPr>
          <w:rStyle w:val="Flietext"/>
        </w:rPr>
        <w:t>zuviel</w:t>
      </w:r>
      <w:proofErr w:type="spellEnd"/>
      <w:r>
        <w:rPr>
          <w:rStyle w:val="Flietext"/>
        </w:rPr>
        <w:t xml:space="preserve"> gelehrte</w:t>
      </w:r>
      <w:r>
        <w:rPr>
          <w:rStyle w:val="Flietext"/>
        </w:rPr>
        <w:t>&lt;lb/&gt;</w:t>
        <w:br/>
        <w:t xml:space="preserve"> Formeln in sich aufnehmen;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bei den Gymnasial-</w:t>
      </w:r>
      <w:proofErr w:type="spellStart"/>
      <w:r>
        <w:rPr>
          <w:rStyle w:val="Flietext"/>
        </w:rPr>
        <w:t>Abitu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rienten</w:t>
      </w:r>
      <w:proofErr w:type="spellEnd"/>
      <w:r>
        <w:rPr>
          <w:rStyle w:val="Flietext"/>
        </w:rPr>
        <w:t xml:space="preserve"> zuweilen die halbe Studienzeit vorübergehe, ehe sie</w:t>
      </w:r>
      <w:r>
        <w:rPr>
          <w:rStyle w:val="Flietext"/>
        </w:rPr>
        <w:t>&lt;lb/&gt;</w:t>
        <w:br/>
        <w:t xml:space="preserve"> dahinter kommen,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das Fachstudium Dinge treffe, die ab-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solut</w:t>
      </w:r>
      <w:proofErr w:type="spellEnd"/>
      <w:r>
        <w:rPr>
          <w:rStyle w:val="Flietext"/>
        </w:rPr>
        <w:t xml:space="preserve"> notwendig, häufig auch angenehm und befriedigend zu</w:t>
      </w:r>
      <w:r>
        <w:rPr>
          <w:rStyle w:val="Flietext"/>
        </w:rPr>
        <w:t>&lt;lb/&gt;</w:t>
        <w:br/>
        <w:t xml:space="preserve"> lernen seien; wenn er sagt,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Lehrer der Medizin ja</w:t>
      </w:r>
      <w:r>
        <w:rPr>
          <w:rStyle w:val="Flietext"/>
        </w:rPr>
        <w:t>&lt;lb/&gt;</w:t>
        <w:br/>
        <w:t xml:space="preserve"> sehr viel Gelegenheit haben, mit einem Schülermaterial zu</w:t>
      </w:r>
      <w:r>
        <w:rPr>
          <w:rStyle w:val="Flietext"/>
        </w:rPr>
        <w:t>&lt;lb/&gt;</w:t>
        <w:br/>
        <w:t xml:space="preserve"> arbeiten, das, wie alle ihre amerikanischen und japanischen</w:t>
      </w:r>
      <w:r>
        <w:rPr>
          <w:rStyle w:val="Flietext"/>
        </w:rPr>
        <w:t>&lt;lb/&gt;</w:t>
        <w:br/>
        <w:t xml:space="preserve"> und ein großer Teil ihrer englischen Hörer, keine eigentliche</w:t>
      </w:r>
      <w:r>
        <w:rPr>
          <w:rStyle w:val="Flietext"/>
        </w:rPr>
        <w:t>&lt;lb/&gt;</w:t>
        <w:br/>
        <w:t xml:space="preserve"> Gymnasialbildung besitze, und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doch die größere Zahl</w:t>
      </w:r>
      <w:r>
        <w:rPr>
          <w:rStyle w:val="Flietext"/>
        </w:rPr>
        <w:t>&lt;lb/&gt;</w:t>
        <w:br/>
        <w:t xml:space="preserve"> dieser nicht klassisch gebildeten jungen Leute mit viel größerem</w:t>
      </w:r>
      <w:r>
        <w:rPr>
          <w:rStyle w:val="Flietext"/>
        </w:rPr>
        <w:t>&lt;lb/&gt;</w:t>
        <w:br/>
        <w:t xml:space="preserve"> Ernst und viel größerer Hingabe sich an die Arbeit mache,</w:t>
      </w:r>
      <w:r>
        <w:rPr>
          <w:rStyle w:val="Flietext"/>
        </w:rPr>
        <w:t>&lt;lb/&gt;</w:t>
        <w:br/>
        <w:t xml:space="preserve"> als die Mehrzahl unsrer einheimischen Gymnasial-Abiturienten,</w:t>
      </w:r>
      <w:r>
        <w:rPr>
          <w:rStyle w:val="Flietext"/>
        </w:rPr>
        <w:t>&lt;lb/&gt;</w:t>
        <w:br/>
        <w:t xml:space="preserve"> so dürfen wir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unsern Abiturientinnen, unter</w:t>
      </w:r>
      <w:r>
        <w:rPr>
          <w:rStyle w:val="Flietext"/>
        </w:rPr>
        <w:t>&lt;lb/&gt;</w:t>
        <w:br/>
        <w:t xml:space="preserve"> schulgerechter Beihilfe, wenn auch vorerst noch auf privatem</w:t>
      </w:r>
      <w:r>
        <w:rPr>
          <w:rStyle w:val="Flietext"/>
        </w:rPr>
        <w:t>&lt;lb/&gt;</w:t>
        <w:br/>
        <w:t xml:space="preserve"> Weg gelinge, sich eine befriedigende </w:t>
      </w:r>
      <w:proofErr w:type="spellStart"/>
      <w:r>
        <w:rPr>
          <w:rStyle w:val="Flietext"/>
        </w:rPr>
        <w:t>Wisfensgrundlage</w:t>
      </w:r>
      <w:proofErr w:type="spellEnd"/>
      <w:r>
        <w:rPr>
          <w:rStyle w:val="Flietext"/>
        </w:rPr>
        <w:t xml:space="preserve"> für den</w:t>
      </w:r>
      <w:r>
        <w:rPr>
          <w:rStyle w:val="Flietext"/>
        </w:rPr>
        <w:t>&lt;lb/&gt;</w:t>
        <w:br/>
        <w:t xml:space="preserve"> künftigen Universitätsunterricht zu erwerben. </w:t>
      </w: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wie eine</w:t>
      </w:r>
      <w:r>
        <w:rPr>
          <w:rStyle w:val="Flietext"/>
        </w:rPr>
        <w:t>&lt;lb/&gt;</w:t>
        <w:br/>
        <w:t xml:space="preserve"> japanische Vorbildung werden deutsche Mädchenköpfe wohl</w:t>
      </w:r>
      <w:r>
        <w:rPr>
          <w:rStyle w:val="Flietext"/>
        </w:rPr>
        <w:t>&lt;lb/&gt;</w:t>
        <w:br/>
        <w:t xml:space="preserve"> auch noch zusammenbringen.</w:t>
      </w:r>
    </w:p>
    <w:p w14:paraId="30ADDDF5" w14:textId="77777777" w:rsidR="005053C9" w:rsidRDefault="00000000">
      <w:pPr>
        <w:pStyle w:val="Flietext0"/>
        <w:ind w:firstLine="360"/>
      </w:pPr>
      <w:r>
        <w:rPr>
          <w:rStyle w:val="Flietext"/>
        </w:rPr>
        <w:t>Für das spätere Studium wäre es wahrscheinlich das</w:t>
      </w:r>
      <w:r>
        <w:rPr>
          <w:rStyle w:val="Flietext"/>
        </w:rPr>
        <w:t>&lt;lb/&gt;</w:t>
        <w:br/>
        <w:t xml:space="preserve"> Geeignetste, den Frauen die deutschen Hochschulen von reichs-</w:t>
      </w:r>
      <w:r>
        <w:rPr>
          <w:rStyle w:val="Flietext"/>
        </w:rPr>
        <w:t>&lt;lb/&gt;</w:t>
        <w:br/>
        <w:t xml:space="preserve"> wegen aufzuschließen, also sämtliche zumal; und ebenso alle</w:t>
      </w:r>
      <w:r>
        <w:rPr>
          <w:rStyle w:val="Flietext"/>
        </w:rPr>
        <w:t>&lt;lb/&gt;</w:t>
        <w:br/>
        <w:t xml:space="preserve"> Fakultäten. Will man das letztere nicht, dann wenigstens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außer der medizinischen noch die naturwissenschaftliche und die</w:t>
      </w:r>
      <w:r>
        <w:rPr>
          <w:rStyle w:val="Flietext"/>
        </w:rPr>
        <w:t>&lt;lb/&gt;</w:t>
        <w:br/>
        <w:t xml:space="preserve"> philosophische. Die Konkurrenzfrage bildet zwar, wie auch</w:t>
      </w:r>
      <w:r>
        <w:rPr>
          <w:rStyle w:val="Flietext"/>
        </w:rPr>
        <w:t>&lt;lb/&gt;</w:t>
        <w:br/>
        <w:t xml:space="preserve"> verschiedene Volksvertretungen anerkannt haben, keinen Grund</w:t>
      </w:r>
      <w:r>
        <w:rPr>
          <w:rStyle w:val="Flietext"/>
        </w:rPr>
        <w:t>&lt;lb/&gt;</w:t>
        <w:br/>
        <w:t xml:space="preserve"> gegen die Zulassung der Frauen zum ärztlichen Beruf, die</w:t>
      </w:r>
      <w:r>
        <w:rPr>
          <w:rStyle w:val="Flietext"/>
        </w:rPr>
        <w:t>&lt;lb/&gt;</w:t>
        <w:br/>
        <w:t xml:space="preserve"> Schleuse aber allein vor der medizinischen Fakultät zu ziehen,</w:t>
      </w:r>
      <w:r>
        <w:rPr>
          <w:rStyle w:val="Flietext"/>
        </w:rPr>
        <w:t>&lt;lb/&gt;</w:t>
        <w:br/>
        <w:t xml:space="preserve"> wäre trotzdem weder ganz gerecht noch klug. Das Herein-</w:t>
      </w:r>
      <w:r>
        <w:rPr>
          <w:rStyle w:val="Flietext"/>
        </w:rPr>
        <w:t>&lt;lb/&gt;</w:t>
        <w:br/>
        <w:t xml:space="preserve"> dringen von Elementen, die sich im weiteren Verlauf als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berufen und unbrauchbar erwiesen, könnte in diesem Fall</w:t>
      </w:r>
      <w:r>
        <w:rPr>
          <w:rStyle w:val="Flietext"/>
        </w:rPr>
        <w:t>&lt;lb/&gt;</w:t>
        <w:br/>
        <w:t xml:space="preserve"> kaum abgewehrt werden, und würde der guten Sache nur</w:t>
      </w:r>
      <w:r>
        <w:rPr>
          <w:rStyle w:val="Flietext"/>
        </w:rPr>
        <w:t>&lt;lb/&gt;</w:t>
        <w:br/>
        <w:t xml:space="preserve"> schaden.</w:t>
      </w:r>
    </w:p>
    <w:p w14:paraId="1928BB20" w14:textId="77777777" w:rsidR="005053C9" w:rsidRDefault="00000000">
      <w:pPr>
        <w:pStyle w:val="Flietext0"/>
        <w:ind w:firstLine="360"/>
      </w:pPr>
      <w:r>
        <w:rPr>
          <w:rStyle w:val="Flietext"/>
        </w:rPr>
        <w:t>Sind die jungen Medizinerinnen und ihre Eltern weise,</w:t>
      </w:r>
      <w:r>
        <w:rPr>
          <w:rStyle w:val="Flietext"/>
        </w:rPr>
        <w:t>&lt;lb/&gt;</w:t>
        <w:br/>
        <w:t xml:space="preserve"> so werden die erster» vor dem zurückgelegten einundzwanzigsten</w:t>
      </w:r>
      <w:r>
        <w:rPr>
          <w:rStyle w:val="Flietext"/>
        </w:rPr>
        <w:t>&lt;lb/&gt;</w:t>
        <w:br/>
        <w:t xml:space="preserve"> Jahr die Hochschule in der Regel nicht beziehen. Kann man</w:t>
      </w:r>
      <w:r>
        <w:rPr>
          <w:rStyle w:val="Flietext"/>
        </w:rPr>
        <w:t>&lt;lb/&gt;</w:t>
        <w:br/>
        <w:t xml:space="preserve"> dort so für sie sorgen,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Familienschutz genießen, ohne</w:t>
      </w:r>
      <w:r>
        <w:rPr>
          <w:rStyle w:val="Flietext"/>
        </w:rPr>
        <w:t>&lt;lb/&gt;</w:t>
        <w:br/>
        <w:t xml:space="preserve"> Familienstörung, oder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man, wo ihre Zahl einmal groß</w:t>
      </w:r>
      <w:r>
        <w:rPr>
          <w:rStyle w:val="Flietext"/>
        </w:rPr>
        <w:t>&lt;lb/&gt;</w:t>
        <w:br/>
        <w:t xml:space="preserve"> genug sein wird, ihnen wie in England und Amerika eigene</w:t>
      </w:r>
      <w:r>
        <w:rPr>
          <w:rStyle w:val="Flietext"/>
        </w:rPr>
        <w:t>&lt;lb/&gt;</w:t>
        <w:br/>
        <w:t xml:space="preserve"> Häuser einrichtet mit guten Wohnungen, guter Nahrung,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legenheit</w:t>
      </w:r>
      <w:proofErr w:type="spellEnd"/>
      <w:r>
        <w:rPr>
          <w:rStyle w:val="Flietext"/>
        </w:rPr>
        <w:t xml:space="preserve"> zu körperlichen </w:t>
      </w:r>
      <w:proofErr w:type="spellStart"/>
      <w:r>
        <w:rPr>
          <w:rStyle w:val="Flietext"/>
        </w:rPr>
        <w:t>Uebungen</w:t>
      </w:r>
      <w:proofErr w:type="spellEnd"/>
      <w:r>
        <w:rPr>
          <w:rStyle w:val="Flietext"/>
        </w:rPr>
        <w:t>, Unterhaltung und treuer</w:t>
      </w:r>
      <w:r>
        <w:rPr>
          <w:rStyle w:val="Flietext"/>
        </w:rPr>
        <w:t>&lt;lb/&gt;</w:t>
        <w:br/>
        <w:t xml:space="preserve"> Obhut, so </w:t>
      </w:r>
      <w:proofErr w:type="spellStart"/>
      <w:r>
        <w:rPr>
          <w:rStyle w:val="Flietext"/>
        </w:rPr>
        <w:t>thue</w:t>
      </w:r>
      <w:proofErr w:type="spellEnd"/>
      <w:r>
        <w:rPr>
          <w:rStyle w:val="Flietext"/>
        </w:rPr>
        <w:t xml:space="preserve"> man es. Auf alle Fälle mögen sie in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lichster</w:t>
      </w:r>
      <w:proofErr w:type="spellEnd"/>
      <w:r>
        <w:rPr>
          <w:rStyle w:val="Flietext"/>
        </w:rPr>
        <w:t xml:space="preserve"> Ruhe und Stille ihren Studien leben; nach Frau</w:t>
      </w:r>
      <w:r>
        <w:rPr>
          <w:rStyle w:val="Flietext"/>
        </w:rPr>
        <w:t>&lt;lb/&gt;</w:t>
        <w:br/>
        <w:t xml:space="preserve"> Webers trefflichem Rat sich mit dem Kapitel der </w:t>
      </w:r>
      <w:proofErr w:type="spellStart"/>
      <w:r>
        <w:rPr>
          <w:rStyle w:val="Flietext"/>
        </w:rPr>
        <w:t>Frauensrage</w:t>
      </w:r>
      <w:proofErr w:type="spellEnd"/>
      <w:r>
        <w:rPr>
          <w:rStyle w:val="Flietext"/>
        </w:rPr>
        <w:t>&lt;lb/&gt;</w:t>
        <w:br/>
        <w:t xml:space="preserve"> ja nicht weiter </w:t>
      </w:r>
      <w:proofErr w:type="gramStart"/>
      <w:r>
        <w:rPr>
          <w:rStyle w:val="Flietext"/>
        </w:rPr>
        <w:t>beschäftigen,</w:t>
      </w:r>
      <w:proofErr w:type="gramEnd"/>
      <w:r>
        <w:rPr>
          <w:rStyle w:val="Flietext"/>
        </w:rPr>
        <w:t xml:space="preserve"> als durch gewissenhafte Arbeit in</w:t>
      </w:r>
      <w:r>
        <w:rPr>
          <w:rStyle w:val="Flietext"/>
        </w:rPr>
        <w:t>&lt;lb/&gt;</w:t>
        <w:br/>
        <w:t xml:space="preserve"> ihrem erwählten Fach sich von selbst ergiebig; die Formen</w:t>
      </w:r>
      <w:r>
        <w:rPr>
          <w:rStyle w:val="Flietext"/>
        </w:rPr>
        <w:t>&lt;lb/&gt;</w:t>
        <w:br/>
        <w:t xml:space="preserve"> der notwendigen Zerstreuung mit Besonnenheit wählen, haupt-</w:t>
      </w:r>
      <w:r>
        <w:rPr>
          <w:rStyle w:val="Flietext"/>
        </w:rPr>
        <w:t>&lt;lb/&gt;</w:t>
        <w:br/>
        <w:t xml:space="preserve"> sächlich das studentische Treiben ihrer männlichen Universitäts-</w:t>
      </w:r>
      <w:r>
        <w:rPr>
          <w:rStyle w:val="Flietext"/>
        </w:rPr>
        <w:t>&lt;lb/&gt;</w:t>
        <w:br/>
        <w:t xml:space="preserve"> genossen weder nachahmen, noch jemals teilen.</w:t>
      </w:r>
    </w:p>
    <w:p w14:paraId="4A9F7A2A" w14:textId="77777777" w:rsidR="005053C9" w:rsidRDefault="00000000">
      <w:pPr>
        <w:pStyle w:val="Flietext0"/>
        <w:ind w:firstLine="360"/>
      </w:pPr>
      <w:r>
        <w:rPr>
          <w:rStyle w:val="Flietext"/>
        </w:rPr>
        <w:t>Gemeinsam mit denselben zu lernen, wird ihnen keinen</w:t>
      </w:r>
      <w:r>
        <w:rPr>
          <w:rStyle w:val="Flietext"/>
        </w:rPr>
        <w:t>&lt;lb/&gt;</w:t>
        <w:br/>
        <w:t xml:space="preserve"> Schaden bringen; besondere weibliche Akademien scheinen bis</w:t>
      </w:r>
      <w:r>
        <w:rPr>
          <w:rStyle w:val="Flietext"/>
        </w:rPr>
        <w:t>&lt;lb/&gt;</w:t>
        <w:br/>
        <w:t xml:space="preserve"> jetzt weder notwendig noch wünschenswert. „Eine Frauen-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hochschule</w:t>
      </w:r>
      <w:proofErr w:type="spellEnd"/>
      <w:r>
        <w:rPr>
          <w:rStyle w:val="Flietext"/>
        </w:rPr>
        <w:t>," sagt Pros. Ziegler, „würde sofort den Verdacht</w:t>
      </w:r>
      <w:r>
        <w:rPr>
          <w:rStyle w:val="Flietext"/>
        </w:rPr>
        <w:t>&lt;lb/&gt;</w:t>
        <w:br/>
        <w:t xml:space="preserve"> der Minderwertigkeit auf sich ziehen und darum die bessern</w:t>
      </w:r>
      <w:r>
        <w:rPr>
          <w:rStyle w:val="Flietext"/>
        </w:rPr>
        <w:t>&lt;lb/&gt;</w:t>
        <w:br/>
        <w:t xml:space="preserve"> Lehrkräfte auf lange hinein sich weigern, Mädchenhochschul-</w:t>
      </w:r>
    </w:p>
    <w:p w14:paraId="631E784B" w14:textId="77777777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footnotePr>
            <w:numFmt w:val="chicago"/>
          </w:footnotePr>
          <w:pgSz w:w="11909" w:h="16834"/>
          <w:pgMar w:top="4389" w:right="3536" w:bottom="4348" w:left="3476" w:header="0" w:footer="3" w:gutter="0"/>
          <w:pgNumType w:start="69"/>
          <w:cols w:space="720"/>
          <w:noEndnote/>
          <w:titlePg/>
          <w:docGrid w:linePitch="360"/>
          <w15:footnoteColumns w:val="1"/>
        </w:sectPr>
      </w:pPr>
      <w:r>
        <w:rPr>
          <w:rStyle w:val="Flietext"/>
          <w:sz w:val="14"/>
          <w:szCs w:val="14"/>
        </w:rPr>
        <w:t xml:space="preserve">0 M. Weber, </w:t>
      </w:r>
      <w:proofErr w:type="spellStart"/>
      <w:r>
        <w:rPr>
          <w:rStyle w:val="Flietext"/>
          <w:sz w:val="14"/>
          <w:szCs w:val="14"/>
        </w:rPr>
        <w:t>Aerztnmen</w:t>
      </w:r>
      <w:proofErr w:type="spellEnd"/>
      <w:r>
        <w:rPr>
          <w:rStyle w:val="Flietext"/>
          <w:sz w:val="14"/>
          <w:szCs w:val="14"/>
        </w:rPr>
        <w:t xml:space="preserve"> für Frauenkrankheiten. Anhang S. 9.</w:t>
      </w:r>
      <w:r>
        <w:rPr>
          <w:rStyle w:val="Flietext"/>
          <w:sz w:val="14"/>
          <w:szCs w:val="14"/>
        </w:rPr>
        <w:t>&lt;lb/&gt;</w:t>
        <w:br/>
        <w:t xml:space="preserve"> </w:t>
      </w:r>
    </w:p>
    <w:p w14:paraId="22F9C9B0" w14:textId="77777777" w:rsidR="005053C9" w:rsidRDefault="00000000">
      <w:pPr>
        <w:pStyle w:val="Flietext0"/>
        <w:spacing w:line="240" w:lineRule="auto"/>
        <w:ind w:firstLine="0"/>
      </w:pPr>
      <w:proofErr w:type="spellStart"/>
      <w:r>
        <w:rPr>
          <w:rStyle w:val="Flietext"/>
        </w:rPr>
        <w:lastRenderedPageBreak/>
        <w:t>lehrer</w:t>
      </w:r>
      <w:proofErr w:type="spellEnd"/>
      <w:r>
        <w:rPr>
          <w:rStyle w:val="Flietext"/>
        </w:rPr>
        <w:t xml:space="preserve"> zu werden; und das würde dann in der </w:t>
      </w:r>
      <w:proofErr w:type="spellStart"/>
      <w:r>
        <w:rPr>
          <w:rStyle w:val="Flietext"/>
        </w:rPr>
        <w:t>That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t>&lt;lb/&gt;</w:t>
        <w:br/>
        <w:t xml:space="preserve"> Qualität der Leistungen ungünstig beeinflussen H.</w:t>
      </w:r>
    </w:p>
    <w:p w14:paraId="63BB22C0" w14:textId="77777777" w:rsidR="005053C9" w:rsidRDefault="00000000">
      <w:pPr>
        <w:pStyle w:val="Flietext0"/>
        <w:ind w:firstLine="360"/>
      </w:pPr>
      <w:r>
        <w:rPr>
          <w:rStyle w:val="Flietext"/>
        </w:rPr>
        <w:t>Auch dem weiteren Umsichgreifen eines einseitigen Spe-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zialistentums</w:t>
      </w:r>
      <w:proofErr w:type="spellEnd"/>
      <w:r>
        <w:rPr>
          <w:rStyle w:val="Flietext"/>
        </w:rPr>
        <w:t xml:space="preserve"> würde dadurch ein wenig anzustrebender Vor-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schub</w:t>
      </w:r>
      <w:proofErr w:type="spellEnd"/>
      <w:r>
        <w:rPr>
          <w:rStyle w:val="Flietext"/>
        </w:rPr>
        <w:t xml:space="preserve"> zu teil. Es liegt </w:t>
      </w:r>
      <w:proofErr w:type="gramStart"/>
      <w:r>
        <w:rPr>
          <w:rStyle w:val="Flietext"/>
        </w:rPr>
        <w:t>ja in</w:t>
      </w:r>
      <w:proofErr w:type="gramEnd"/>
      <w:r>
        <w:rPr>
          <w:rStyle w:val="Flietext"/>
        </w:rPr>
        <w:t xml:space="preserve"> der Sache selbst,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t>&lt;lb/&gt;</w:t>
        <w:br/>
        <w:t xml:space="preserve"> Frauen in der Praxis zunächst und immer wieder sich der</w:t>
      </w:r>
      <w:r>
        <w:rPr>
          <w:rStyle w:val="Flietext"/>
        </w:rPr>
        <w:t>&lt;lb/&gt;</w:t>
        <w:br/>
        <w:t xml:space="preserve"> Frauen- und Kinderbehandlung zuwenden werden. Aber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irgendwo und irgendwie den Schein gewänne, als</w:t>
      </w:r>
      <w:r>
        <w:rPr>
          <w:rStyle w:val="Flietext"/>
        </w:rPr>
        <w:t>&lt;lb/&gt;</w:t>
        <w:br/>
        <w:t xml:space="preserve"> würde bei ihrer Ausbildung von vornherein Spezialisten-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züchterei</w:t>
      </w:r>
      <w:proofErr w:type="spellEnd"/>
      <w:r>
        <w:rPr>
          <w:rStyle w:val="Flietext"/>
        </w:rPr>
        <w:t xml:space="preserve"> getrieben,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unbedingt vermieden bleiben. </w:t>
      </w:r>
      <w:proofErr w:type="spellStart"/>
      <w:r>
        <w:rPr>
          <w:rStyle w:val="Flietext"/>
        </w:rPr>
        <w:t>Nir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gends</w:t>
      </w:r>
      <w:proofErr w:type="spellEnd"/>
      <w:r>
        <w:rPr>
          <w:rStyle w:val="Flietext"/>
        </w:rPr>
        <w:t xml:space="preserve"> dürfen Zweifel darüber entstehen,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Frauen nicht</w:t>
      </w:r>
      <w:r>
        <w:rPr>
          <w:rStyle w:val="Flietext"/>
        </w:rPr>
        <w:t>&lt;lb/&gt;</w:t>
        <w:br/>
        <w:t xml:space="preserve"> durchaus regelmäßig herangebildete Voll-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seien.</w:t>
      </w:r>
    </w:p>
    <w:p w14:paraId="1D311A56" w14:textId="77777777" w:rsidR="005053C9" w:rsidRDefault="00000000">
      <w:pPr>
        <w:pStyle w:val="Flietext0"/>
        <w:ind w:firstLine="360"/>
      </w:pPr>
      <w:r>
        <w:rPr>
          <w:rStyle w:val="Flietext"/>
        </w:rPr>
        <w:t>„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>," sagt Pros. Eulenburg, „die nicht ganz und gar</w:t>
      </w:r>
      <w:r>
        <w:rPr>
          <w:rStyle w:val="Flietext"/>
        </w:rPr>
        <w:t>&lt;lb/&gt;</w:t>
        <w:br/>
        <w:t xml:space="preserve"> in dem Umfang ausgebildete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 xml:space="preserve"> wären, wie die Männer,</w:t>
      </w:r>
      <w:r>
        <w:rPr>
          <w:rStyle w:val="Flietext"/>
        </w:rPr>
        <w:t>&lt;lb/&gt;</w:t>
        <w:br/>
        <w:t xml:space="preserve"> würden niemals das volle Vertrauen des Publikums, am</w:t>
      </w:r>
      <w:r>
        <w:rPr>
          <w:rStyle w:val="Flietext"/>
        </w:rPr>
        <w:t>&lt;lb/&gt;</w:t>
        <w:br/>
        <w:t xml:space="preserve"> wenigsten das ihres eigenen Geschlechtes zu erwerben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mögen. Sie würden nie als gleichberechtigt anerkannt werden,</w:t>
      </w:r>
      <w:r>
        <w:rPr>
          <w:rStyle w:val="Flietext"/>
        </w:rPr>
        <w:t>&lt;lb/&gt;</w:t>
        <w:br/>
        <w:t xml:space="preserve"> nie in ein kollegiales Verhältnis treten, nie zu Konsultationen</w:t>
      </w:r>
      <w:r>
        <w:rPr>
          <w:rStyle w:val="Flietext"/>
        </w:rPr>
        <w:t>&lt;lb/&gt;</w:t>
        <w:br/>
        <w:t xml:space="preserve"> herangezogen werden können; kurz sie würden eine in jeder</w:t>
      </w:r>
      <w:r>
        <w:rPr>
          <w:rStyle w:val="Flietext"/>
        </w:rPr>
        <w:t>&lt;lb/&gt;</w:t>
        <w:br/>
        <w:t xml:space="preserve"> Beziehung verfehlte und traurige Schöpfung vorstellen, und</w:t>
      </w:r>
      <w:r>
        <w:rPr>
          <w:rStyle w:val="Flietext"/>
        </w:rPr>
        <w:t>&lt;lb/&gt;</w:t>
        <w:br/>
        <w:t xml:space="preserve"> eine unglückliche, gedrückte, untergeordnete Rolle spielen —</w:t>
      </w:r>
      <w:r>
        <w:rPr>
          <w:rStyle w:val="Flietext"/>
        </w:rPr>
        <w:t>&lt;lb/&gt;</w:t>
        <w:br/>
        <w:t xml:space="preserve"> etwa nur als bessere Hebammen (und man weiß, wie wenig</w:t>
      </w:r>
      <w:r>
        <w:rPr>
          <w:rStyle w:val="Flietext"/>
        </w:rPr>
        <w:t>&lt;lb/&gt;</w:t>
        <w:br/>
        <w:t xml:space="preserve"> das besagen will), oder gleich jenen längst auf den Aussterbe-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etat</w:t>
      </w:r>
      <w:proofErr w:type="spellEnd"/>
      <w:r>
        <w:rPr>
          <w:rStyle w:val="Flietext"/>
        </w:rPr>
        <w:t xml:space="preserve"> gesetzten ehemaligen „Chirurgen", die an kleinen Orten</w:t>
      </w:r>
      <w:r>
        <w:rPr>
          <w:rStyle w:val="Flietext"/>
        </w:rPr>
        <w:t>&lt;lb/&gt;</w:t>
        <w:br/>
        <w:t xml:space="preserve"> und auf dein Lande in Ermangelung von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eine kümmer-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Existenz fristeten. — Also das ginge absolut nicht!</w:t>
      </w:r>
      <w:r>
        <w:rPr>
          <w:rStyle w:val="Flietext"/>
        </w:rPr>
        <w:t>&lt;lb/&gt;</w:t>
        <w:br/>
        <w:t xml:space="preserve"> Sollte hier einmal etwas geschehen, so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die Sache in</w:t>
      </w:r>
      <w:r>
        <w:rPr>
          <w:rStyle w:val="Flietext"/>
        </w:rPr>
        <w:t>&lt;lb/&gt;</w:t>
        <w:br/>
        <w:t xml:space="preserve"> großem Stile </w:t>
      </w:r>
      <w:proofErr w:type="spellStart"/>
      <w:r>
        <w:rPr>
          <w:rStyle w:val="Flietext"/>
        </w:rPr>
        <w:t>angefaßt</w:t>
      </w:r>
      <w:proofErr w:type="spell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müßte</w:t>
      </w:r>
      <w:proofErr w:type="spellEnd"/>
      <w:r>
        <w:rPr>
          <w:rStyle w:val="Flietext"/>
        </w:rPr>
        <w:t xml:space="preserve"> ganze Arbeit gemacht werden.</w:t>
      </w:r>
      <w:r>
        <w:rPr>
          <w:rStyle w:val="Flietext"/>
        </w:rPr>
        <w:t>&lt;lb/&gt;</w:t>
        <w:br/>
        <w:t xml:space="preserve"> Dieselben Anforderungen, dieselben Rechte.</w:t>
      </w:r>
      <w:proofErr w:type="gramStart"/>
      <w:r>
        <w:rPr>
          <w:rStyle w:val="Flietext"/>
        </w:rPr>
        <w:t>" ?</w:t>
      </w:r>
      <w:proofErr w:type="gramEnd"/>
      <w:r>
        <w:rPr>
          <w:rStyle w:val="Flietext"/>
        </w:rPr>
        <w:t>)</w:t>
      </w:r>
    </w:p>
    <w:p w14:paraId="7FCC0F02" w14:textId="77777777" w:rsidR="005053C9" w:rsidRDefault="00000000">
      <w:pPr>
        <w:pStyle w:val="Flietext0"/>
        <w:spacing w:line="338" w:lineRule="auto"/>
        <w:ind w:firstLine="360"/>
        <w:rPr>
          <w:sz w:val="14"/>
          <w:szCs w:val="14"/>
        </w:rPr>
      </w:pPr>
      <w:r>
        <w:rPr>
          <w:rStyle w:val="Flietext"/>
          <w:sz w:val="14"/>
          <w:szCs w:val="14"/>
        </w:rPr>
        <w:t>r) Ziegler, Die soziale Frage eine sittliche Frage. Stuttgart.</w:t>
      </w:r>
      <w:r>
        <w:rPr>
          <w:rStyle w:val="Flietext"/>
          <w:sz w:val="14"/>
          <w:szCs w:val="14"/>
        </w:rPr>
        <w:t>&lt;lb/&gt;</w:t>
        <w:br/>
        <w:t xml:space="preserve"> </w:t>
      </w:r>
      <w:proofErr w:type="gramStart"/>
      <w:r>
        <w:rPr>
          <w:rStyle w:val="Flietext"/>
          <w:sz w:val="14"/>
          <w:szCs w:val="14"/>
        </w:rPr>
        <w:t>Göschen</w:t>
      </w:r>
      <w:proofErr w:type="gramEnd"/>
      <w:r>
        <w:rPr>
          <w:rStyle w:val="Flietext"/>
          <w:sz w:val="14"/>
          <w:szCs w:val="14"/>
        </w:rPr>
        <w:t xml:space="preserve"> S. 127.</w:t>
      </w:r>
    </w:p>
    <w:p w14:paraId="5268C1A7" w14:textId="77777777" w:rsidR="005053C9" w:rsidRDefault="00000000">
      <w:pPr>
        <w:pStyle w:val="Flietext0"/>
        <w:spacing w:line="334" w:lineRule="auto"/>
        <w:ind w:firstLine="360"/>
        <w:rPr>
          <w:sz w:val="14"/>
          <w:szCs w:val="14"/>
        </w:rPr>
        <w:sectPr w:rsidR="005053C9">
          <w:headerReference w:type="even" r:id="rId87"/>
          <w:headerReference w:type="default" r:id="rId88"/>
          <w:footerReference w:type="even" r:id="rId89"/>
          <w:footerReference w:type="default" r:id="rId90"/>
          <w:footnotePr>
            <w:numFmt w:val="chicago"/>
          </w:footnotePr>
          <w:pgSz w:w="11909" w:h="16834"/>
          <w:pgMar w:top="4389" w:right="3536" w:bottom="4348" w:left="3476" w:header="0" w:footer="3920" w:gutter="0"/>
          <w:cols w:space="720"/>
          <w:noEndnote/>
          <w:docGrid w:linePitch="360"/>
          <w15:footnoteColumns w:val="1"/>
        </w:sectPr>
      </w:pPr>
      <w:r>
        <w:rPr>
          <w:rStyle w:val="Flietext"/>
          <w:sz w:val="14"/>
          <w:szCs w:val="14"/>
        </w:rPr>
        <w:t>2) Alb. Eulenburg, Die Frauen und das Studium der Me-</w:t>
      </w:r>
      <w:r>
        <w:rPr>
          <w:rStyle w:val="Flietext"/>
          <w:sz w:val="14"/>
          <w:szCs w:val="14"/>
        </w:rPr>
        <w:t>&lt;lb/&gt;</w:t>
        <w:br/>
        <w:t xml:space="preserve"> </w:t>
      </w:r>
      <w:proofErr w:type="spellStart"/>
      <w:r>
        <w:rPr>
          <w:rStyle w:val="Flietext"/>
          <w:sz w:val="14"/>
          <w:szCs w:val="14"/>
        </w:rPr>
        <w:t>dizin</w:t>
      </w:r>
      <w:proofErr w:type="spellEnd"/>
      <w:r>
        <w:rPr>
          <w:rStyle w:val="Flietext"/>
          <w:sz w:val="14"/>
          <w:szCs w:val="14"/>
        </w:rPr>
        <w:t>. Nation 1891. Nr. 41.</w:t>
      </w:r>
    </w:p>
    <w:p w14:paraId="17D9FC50" w14:textId="77777777" w:rsidR="005053C9" w:rsidRDefault="00000000">
      <w:pPr>
        <w:pStyle w:val="berschrift30"/>
        <w:keepNext/>
        <w:keepLines/>
        <w:jc w:val="left"/>
      </w:pPr>
      <w:bookmarkStart w:id="6" w:name="bookmark10"/>
      <w:r>
        <w:rPr>
          <w:rStyle w:val="berschrift3"/>
        </w:rPr>
        <w:lastRenderedPageBreak/>
        <w:t>— 72 -</w:t>
      </w:r>
      <w:bookmarkEnd w:id="6"/>
    </w:p>
    <w:p w14:paraId="20B137F8" w14:textId="77777777" w:rsidR="005053C9" w:rsidRDefault="00000000">
      <w:pPr>
        <w:pStyle w:val="Flietext0"/>
        <w:ind w:firstLine="360"/>
      </w:pPr>
      <w:r>
        <w:rPr>
          <w:rStyle w:val="Flietext"/>
        </w:rPr>
        <w:t>Was das „kollegiale Verhältnis" mit den männlichen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Aerzten</w:t>
      </w:r>
      <w:proofErr w:type="spellEnd"/>
      <w:r>
        <w:rPr>
          <w:rStyle w:val="Flietext"/>
        </w:rPr>
        <w:t xml:space="preserve"> anbelangt, so ist Pros. Eulenburg demselben, durch</w:t>
      </w:r>
      <w:r>
        <w:rPr>
          <w:rStyle w:val="Flietext"/>
        </w:rPr>
        <w:t>&lt;lb/&gt;</w:t>
        <w:br/>
        <w:t xml:space="preserve"> eine im ersten Teil seines Aufsatzes erzählte Geschichte, ein</w:t>
      </w:r>
      <w:r>
        <w:rPr>
          <w:rStyle w:val="Flietext"/>
        </w:rPr>
        <w:t>&lt;lb/&gt;</w:t>
        <w:br/>
        <w:t xml:space="preserve"> alle sanguinischen Hoffnungen stark niederschlagender Augur.</w:t>
      </w:r>
      <w:r>
        <w:rPr>
          <w:rStyle w:val="Flietext"/>
        </w:rPr>
        <w:t>&lt;lb/&gt;</w:t>
        <w:br/>
        <w:t xml:space="preserve"> Wir aber sehen uns damit dicht vor unsre letzte Frage gestellt:</w:t>
      </w:r>
      <w:r>
        <w:rPr>
          <w:rStyle w:val="Flietext"/>
        </w:rPr>
        <w:t>&lt;lb/&gt;</w:t>
        <w:br/>
        <w:t xml:space="preserve"> wie soll und wird dem künftigen weiblichen Arzt das Leben</w:t>
      </w:r>
      <w:r>
        <w:rPr>
          <w:rStyle w:val="Flietext"/>
        </w:rPr>
        <w:t>&lt;lb/&gt;</w:t>
        <w:br/>
        <w:t xml:space="preserve"> sich einmal ordnen? Natürlich können hier nur wenige Punkte</w:t>
      </w:r>
      <w:r>
        <w:rPr>
          <w:rStyle w:val="Flietext"/>
        </w:rPr>
        <w:t>&lt;lb/&gt;</w:t>
        <w:br/>
        <w:t xml:space="preserve"> herausgegriffen werden.</w:t>
      </w:r>
    </w:p>
    <w:p w14:paraId="49BCF3B1" w14:textId="77777777" w:rsidR="005053C9" w:rsidRDefault="00000000">
      <w:pPr>
        <w:pStyle w:val="Flietext0"/>
        <w:ind w:firstLine="360"/>
      </w:pPr>
      <w:r>
        <w:rPr>
          <w:rStyle w:val="Flietext"/>
        </w:rPr>
        <w:t>Leicht wird er es nirgends haben, darauf mache er sich</w:t>
      </w:r>
      <w:r>
        <w:rPr>
          <w:rStyle w:val="Flietext"/>
        </w:rPr>
        <w:t>&lt;lb/&gt;</w:t>
        <w:br/>
        <w:t xml:space="preserve"> nur von Anfang an </w:t>
      </w:r>
      <w:proofErr w:type="spellStart"/>
      <w:r>
        <w:rPr>
          <w:rStyle w:val="Flietext"/>
        </w:rPr>
        <w:t>gefaßt</w:t>
      </w:r>
      <w:proofErr w:type="spellEnd"/>
      <w:r>
        <w:rPr>
          <w:rStyle w:val="Flietext"/>
        </w:rPr>
        <w:t>. Besonders nicht in den ersten</w:t>
      </w:r>
      <w:r>
        <w:rPr>
          <w:rStyle w:val="Flietext"/>
        </w:rPr>
        <w:t>&lt;lb/&gt;</w:t>
        <w:br/>
        <w:t xml:space="preserve"> fünfzig Jahren. Sturmbock sein ist keine bequeme Verwend-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>. Hat er seine Lehr- und Wanderjahre hinter sich, tritt</w:t>
      </w:r>
      <w:r>
        <w:rPr>
          <w:rStyle w:val="Flietext"/>
        </w:rPr>
        <w:t>&lt;lb/&gt;</w:t>
        <w:br/>
        <w:t xml:space="preserve"> er aus der immerhin geschützten Stellung des Lernenden</w:t>
      </w:r>
      <w:r>
        <w:rPr>
          <w:rStyle w:val="Flietext"/>
        </w:rPr>
        <w:t>&lt;lb/&gt;</w:t>
        <w:br/>
        <w:t xml:space="preserve"> heraus in die </w:t>
      </w:r>
      <w:proofErr w:type="spellStart"/>
      <w:r>
        <w:rPr>
          <w:rStyle w:val="Flietext"/>
        </w:rPr>
        <w:t>Leffentlichkeit</w:t>
      </w:r>
      <w:proofErr w:type="spellEnd"/>
      <w:r>
        <w:rPr>
          <w:rStyle w:val="Flietext"/>
        </w:rPr>
        <w:t>, dann werden die Kampfestage</w:t>
      </w:r>
      <w:r>
        <w:rPr>
          <w:rStyle w:val="Flietext"/>
        </w:rPr>
        <w:t>&lt;lb/&gt;</w:t>
        <w:br/>
        <w:t xml:space="preserve"> erst recht für ihn beginnen. Auf das eben erwähnte „</w:t>
      </w:r>
      <w:proofErr w:type="spellStart"/>
      <w:r>
        <w:rPr>
          <w:rStyle w:val="Flietext"/>
        </w:rPr>
        <w:t>kolle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giale</w:t>
      </w:r>
      <w:proofErr w:type="spellEnd"/>
      <w:r>
        <w:rPr>
          <w:rStyle w:val="Flietext"/>
        </w:rPr>
        <w:t xml:space="preserve"> Verhältnis" treten wir hierbei gar nicht ein. Die </w:t>
      </w:r>
      <w:proofErr w:type="spellStart"/>
      <w:r>
        <w:rPr>
          <w:rStyle w:val="Flietext"/>
        </w:rPr>
        <w:t>Schwie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rigkeiten</w:t>
      </w:r>
      <w:proofErr w:type="spellEnd"/>
      <w:r>
        <w:rPr>
          <w:rStyle w:val="Flietext"/>
        </w:rPr>
        <w:t>, die von jener Stelle ausgehen können und werden,</w:t>
      </w:r>
      <w:r>
        <w:rPr>
          <w:rStyle w:val="Flietext"/>
        </w:rPr>
        <w:t>&lt;lb/&gt;</w:t>
        <w:br/>
        <w:t xml:space="preserve"> sind für Laien nicht zu bemessen. Hoffen wir,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Kar-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dinaltugend</w:t>
      </w:r>
      <w:proofErr w:type="spellEnd"/>
      <w:r>
        <w:rPr>
          <w:rStyle w:val="Flietext"/>
        </w:rPr>
        <w:t xml:space="preserve"> der Gerechtigkeit, die von den Männern so gern</w:t>
      </w:r>
      <w:r>
        <w:rPr>
          <w:rStyle w:val="Flietext"/>
        </w:rPr>
        <w:t>&lt;lb/&gt;</w:t>
        <w:br/>
        <w:t xml:space="preserve"> als eine der ihren in Anspruch genommen wird, unter ihnen</w:t>
      </w:r>
      <w:r>
        <w:rPr>
          <w:rStyle w:val="Flietext"/>
        </w:rPr>
        <w:t>&lt;lb/&gt;</w:t>
        <w:br/>
        <w:t xml:space="preserve"> wenigstens die edleren Gemüter lenke. Feinde, oder wenigstens</w:t>
      </w:r>
      <w:r>
        <w:rPr>
          <w:rStyle w:val="Flietext"/>
        </w:rPr>
        <w:t>&lt;lb/&gt;</w:t>
        <w:br/>
        <w:t xml:space="preserve"> Vorurteile werden auch sonst noch allerorten zu besiegen sein.</w:t>
      </w:r>
      <w:r>
        <w:rPr>
          <w:rStyle w:val="Flietext"/>
        </w:rPr>
        <w:t>&lt;lb/&gt;</w:t>
        <w:br/>
        <w:t xml:space="preserve"> Und beide werden sich vielleicht recht zahlreich dort erheben,</w:t>
      </w:r>
      <w:r>
        <w:rPr>
          <w:rStyle w:val="Flietext"/>
        </w:rPr>
        <w:t>&lt;lb/&gt;</w:t>
        <w:br/>
        <w:t xml:space="preserve"> wo man am wenigsten daraus rechnete.</w:t>
      </w:r>
    </w:p>
    <w:p w14:paraId="70DDBBE4" w14:textId="77777777" w:rsidR="005053C9" w:rsidRDefault="00000000">
      <w:pPr>
        <w:pStyle w:val="Flietext0"/>
        <w:ind w:firstLine="360"/>
        <w:sectPr w:rsidR="005053C9">
          <w:headerReference w:type="even" r:id="rId91"/>
          <w:headerReference w:type="default" r:id="rId92"/>
          <w:footerReference w:type="even" r:id="rId93"/>
          <w:footerReference w:type="default" r:id="rId94"/>
          <w:footnotePr>
            <w:numFmt w:val="chicago"/>
          </w:footnotePr>
          <w:pgSz w:w="11909" w:h="16834"/>
          <w:pgMar w:top="3969" w:right="3670" w:bottom="3969" w:left="3314" w:header="3541" w:footer="3541" w:gutter="0"/>
          <w:pgNumType w:start="78"/>
          <w:cols w:space="720"/>
          <w:noEndnote/>
          <w:docGrid w:linePitch="360"/>
          <w15:footnoteColumns w:val="1"/>
        </w:sectPr>
      </w:pPr>
      <w:r>
        <w:rPr>
          <w:rStyle w:val="Flietext"/>
        </w:rPr>
        <w:t>Unter Führung des „Allgemeinen deutschen Frauen-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vereins</w:t>
      </w:r>
      <w:proofErr w:type="spellEnd"/>
      <w:r>
        <w:rPr>
          <w:rStyle w:val="Flietext"/>
        </w:rPr>
        <w:t>" ist im letzten Jahr eine Petition an den Reichstag</w:t>
      </w:r>
      <w:r>
        <w:rPr>
          <w:rStyle w:val="Flietext"/>
        </w:rPr>
        <w:t>&lt;lb/&gt;</w:t>
        <w:br/>
        <w:t xml:space="preserve"> in Umlauf gesetzt worden, die um die Zulassung der Frauen</w:t>
      </w:r>
      <w:r>
        <w:rPr>
          <w:rStyle w:val="Flietext"/>
        </w:rPr>
        <w:t>&lt;lb/&gt;</w:t>
        <w:br/>
        <w:t xml:space="preserve"> zum Studium der Medizin bittet. Sie hat sich rasch mit</w:t>
      </w:r>
      <w:r>
        <w:rPr>
          <w:rStyle w:val="Flietext"/>
        </w:rPr>
        <w:t>&lt;lb/&gt;</w:t>
        <w:br/>
        <w:t xml:space="preserve"> zahlreichen Unterschriften — über 60,000 sagt man — bedeckt.</w:t>
      </w:r>
      <w:r>
        <w:rPr>
          <w:rStyle w:val="Flietext"/>
        </w:rPr>
        <w:t>&lt;lb/&gt;</w:t>
        <w:br/>
        <w:t xml:space="preserve"> Von diesen 60,000 Petenten sind stark drei Viertel Frauen.</w:t>
      </w:r>
      <w:r>
        <w:rPr>
          <w:rStyle w:val="Flietext"/>
        </w:rPr>
        <w:t>&lt;lb/&gt;</w:t>
        <w:br/>
        <w:t xml:space="preserve"> Natürlich bedeutet diese Zahl nur einen Bruchteil derer, denen</w:t>
      </w:r>
      <w:r>
        <w:rPr>
          <w:rStyle w:val="Flietext"/>
        </w:rPr>
        <w:t>&lt;lb/&gt;</w:t>
        <w:br/>
        <w:t xml:space="preserve"> der weibliche Arzt als etwas Erstrebenswertes gilt. Aber</w:t>
      </w:r>
      <w:r>
        <w:rPr>
          <w:rStyle w:val="Flietext"/>
        </w:rPr>
        <w:t>&lt;lb/&gt;</w:t>
        <w:br/>
        <w:t xml:space="preserve"> wir wollen hoffen,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>, wenn das Institut wirklich ins Leben</w:t>
      </w:r>
      <w:r>
        <w:rPr>
          <w:rStyle w:val="Flietext"/>
        </w:rPr>
        <w:t>&lt;lb/&gt;</w:t>
        <w:br/>
        <w:t xml:space="preserve"> gerufen wird, es dann auch immer wieder 50,000 deutsche</w:t>
      </w:r>
    </w:p>
    <w:p w14:paraId="057E1DEE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Frauen finde, die seine Förderung sich so angelegen sein</w:t>
      </w:r>
      <w:r>
        <w:rPr>
          <w:rStyle w:val="Flietext"/>
        </w:rPr>
        <w:t>&lt;lb/&gt;</w:t>
        <w:br/>
        <w:t xml:space="preserve"> lassen, um nötigenfalls mit ihrer Unterschrift dafür </w:t>
      </w:r>
      <w:proofErr w:type="spellStart"/>
      <w:r>
        <w:rPr>
          <w:rStyle w:val="Flietext"/>
        </w:rPr>
        <w:t>einzu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stehen. Einzutreten aber auch für den Einzelnen mit Zu-</w:t>
      </w:r>
      <w:r>
        <w:rPr>
          <w:rStyle w:val="Flietext"/>
        </w:rPr>
        <w:t>&lt;lb/&gt;</w:t>
        <w:br/>
        <w:t xml:space="preserve"> trauen und wahrer Freundlichkeit. Die jungen Pioniere</w:t>
      </w:r>
      <w:r>
        <w:rPr>
          <w:rStyle w:val="Flietext"/>
        </w:rPr>
        <w:t>&lt;lb/&gt;</w:t>
        <w:br/>
        <w:t xml:space="preserve"> werden es brauchen können. Brauchen, gerade den Frauen</w:t>
      </w:r>
      <w:r>
        <w:rPr>
          <w:rStyle w:val="Flietext"/>
        </w:rPr>
        <w:t>&lt;lb/&gt;</w:t>
        <w:br/>
        <w:t xml:space="preserve"> gegenüber. Denn,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gesagt sein, die wackersten und</w:t>
      </w:r>
      <w:r>
        <w:rPr>
          <w:rStyle w:val="Flietext"/>
        </w:rPr>
        <w:t>&lt;lb/&gt;</w:t>
        <w:br/>
        <w:t xml:space="preserve"> treuesten Anhänger, aber auch gedankenlose und gereizte</w:t>
      </w:r>
      <w:r>
        <w:rPr>
          <w:rStyle w:val="Flietext"/>
        </w:rPr>
        <w:t>&lt;lb/&gt;</w:t>
        <w:br/>
        <w:t xml:space="preserve"> Widersacher wird der weibliche Arzt </w:t>
      </w:r>
      <w:proofErr w:type="spellStart"/>
      <w:r>
        <w:rPr>
          <w:rStyle w:val="Flietext"/>
        </w:rPr>
        <w:t>vorsinden</w:t>
      </w:r>
      <w:proofErr w:type="spellEnd"/>
      <w:r>
        <w:rPr>
          <w:rStyle w:val="Flietext"/>
        </w:rPr>
        <w:t xml:space="preserve"> unter seinem</w:t>
      </w:r>
      <w:r>
        <w:rPr>
          <w:rStyle w:val="Flietext"/>
        </w:rPr>
        <w:t>&lt;lb/&gt;</w:t>
        <w:br/>
        <w:t xml:space="preserve"> eigenen Geschlecht.</w:t>
      </w:r>
    </w:p>
    <w:p w14:paraId="524EEFED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Wenn er selbst sich behauptet, müssen die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 xml:space="preserve"> natur-</w:t>
      </w:r>
      <w:r>
        <w:rPr>
          <w:rStyle w:val="Flietext"/>
        </w:rPr>
        <w:t>&lt;lb/&gt;</w:t>
        <w:br/>
        <w:t xml:space="preserve"> gemäß mit den Jahren auch von selbst verschwinden; aber</w:t>
      </w:r>
      <w:r>
        <w:rPr>
          <w:rStyle w:val="Flietext"/>
        </w:rPr>
        <w:t>&lt;lb/&gt;</w:t>
        <w:br/>
        <w:t xml:space="preserve"> es wird ein oder zwei Menschenalter kosten.</w:t>
      </w:r>
    </w:p>
    <w:p w14:paraId="39574757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 xml:space="preserve">Die Frau ist ultra-konservativ. </w:t>
      </w:r>
      <w:proofErr w:type="gramStart"/>
      <w:r>
        <w:rPr>
          <w:rStyle w:val="Flietext"/>
        </w:rPr>
        <w:t>Alles</w:t>
      </w:r>
      <w:proofErr w:type="gramEnd"/>
      <w:r>
        <w:rPr>
          <w:rStyle w:val="Flietext"/>
        </w:rPr>
        <w:t xml:space="preserve"> was an Umwälz-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ung</w:t>
      </w:r>
      <w:proofErr w:type="spellEnd"/>
      <w:r>
        <w:rPr>
          <w:rStyle w:val="Flietext"/>
        </w:rPr>
        <w:t xml:space="preserve"> nur entfernt erinnert, widerstrebt ihr zunächst, selbst wenn</w:t>
      </w:r>
      <w:r>
        <w:rPr>
          <w:rStyle w:val="Flietext"/>
        </w:rPr>
        <w:t>&lt;lb/&gt;</w:t>
        <w:br/>
        <w:t xml:space="preserve"> sie es eigentlich haben möchte und einsieht,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ein Besseres</w:t>
      </w:r>
      <w:r>
        <w:rPr>
          <w:rStyle w:val="Flietext"/>
        </w:rPr>
        <w:t>&lt;lb/&gt;</w:t>
        <w:br/>
        <w:t xml:space="preserve"> wäre. Sie ist deshalb auch nur langsam zu gewinnen für</w:t>
      </w:r>
      <w:r>
        <w:rPr>
          <w:rStyle w:val="Flietext"/>
        </w:rPr>
        <w:t>&lt;lb/&gt;</w:t>
        <w:br/>
        <w:t xml:space="preserve"> neue Gesellschaftseinrichtungen; es soll überhaupt so wenig</w:t>
      </w:r>
      <w:r>
        <w:rPr>
          <w:rStyle w:val="Flietext"/>
        </w:rPr>
        <w:t>&lt;lb/&gt;</w:t>
        <w:br/>
        <w:t xml:space="preserve"> als möglich geschehen. Sie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damit, was ihr natürlich</w:t>
      </w:r>
      <w:r>
        <w:rPr>
          <w:rStyle w:val="Flietext"/>
        </w:rPr>
        <w:t>&lt;lb/&gt;</w:t>
        <w:br/>
        <w:t xml:space="preserve"> ist: wer das Brutgeschäft besorgt auf dieser Welt, braucht Ruhe.</w:t>
      </w:r>
    </w:p>
    <w:p w14:paraId="6458B230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Und wenn Hegel die Frau die lebendige Ironie alles</w:t>
      </w:r>
      <w:r>
        <w:rPr>
          <w:rStyle w:val="Flietext"/>
        </w:rPr>
        <w:t>&lt;lb/&gt;</w:t>
        <w:br/>
        <w:t xml:space="preserve"> Gemeinwesens nennt, so ist das etwas scharf ausgedrückt.</w:t>
      </w:r>
      <w:r>
        <w:rPr>
          <w:rStyle w:val="Flietext"/>
        </w:rPr>
        <w:t>&lt;lb/&gt;</w:t>
        <w:br/>
        <w:t xml:space="preserve"> Aber wenn er damit sagen will,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Natur sie vorzugs-</w:t>
      </w:r>
      <w:r>
        <w:rPr>
          <w:rStyle w:val="Flietext"/>
        </w:rPr>
        <w:t>&lt;lb/&gt;</w:t>
        <w:br/>
        <w:t xml:space="preserve"> weise auf Individualität gestellt habe, so hat er recht. Die</w:t>
      </w:r>
      <w:r>
        <w:rPr>
          <w:rStyle w:val="Flietext"/>
        </w:rPr>
        <w:t>&lt;lb/&gt;</w:t>
        <w:br/>
        <w:t xml:space="preserve"> Frau folgt einem natürlichen Trieb, wenn eine die andere</w:t>
      </w:r>
      <w:r>
        <w:rPr>
          <w:rStyle w:val="Flietext"/>
        </w:rPr>
        <w:t>&lt;lb/&gt;</w:t>
        <w:br/>
        <w:t xml:space="preserve"> ausschließt. Sie weiß,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Hauptmacht, die ihr verliehen</w:t>
      </w:r>
      <w:r>
        <w:rPr>
          <w:rStyle w:val="Flietext"/>
        </w:rPr>
        <w:t>&lt;lb/&gt;</w:t>
        <w:br/>
        <w:t xml:space="preserve"> ist, auf der Eigenart ihrer Persönlichkeit beruht, und dem-</w:t>
      </w:r>
      <w:r>
        <w:rPr>
          <w:rStyle w:val="Flietext"/>
        </w:rPr>
        <w:t>&lt;lb/&gt;</w:t>
        <w:br/>
        <w:t xml:space="preserve"> zufolge wird sie aus Gründen des Wettbetriebes leicht </w:t>
      </w:r>
      <w:proofErr w:type="spellStart"/>
      <w:r>
        <w:rPr>
          <w:rStyle w:val="Flietext"/>
        </w:rPr>
        <w:t>unduld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sam gegen diejenigen ihres Geschlechts, deren Persönlichkeit</w:t>
      </w:r>
      <w:r>
        <w:rPr>
          <w:rStyle w:val="Flietext"/>
        </w:rPr>
        <w:t>&lt;lb/&gt;</w:t>
        <w:br/>
        <w:t xml:space="preserve"> kräftiger hervortritt, stärker sich abhebt von der Masse als die</w:t>
      </w:r>
      <w:r>
        <w:rPr>
          <w:rStyle w:val="Flietext"/>
        </w:rPr>
        <w:t>&lt;lb/&gt;</w:t>
        <w:br/>
        <w:t xml:space="preserve"> eigene. Jene zu bekämpfen, manchmal ganz blindlings, gegen</w:t>
      </w:r>
      <w:r>
        <w:rPr>
          <w:rStyle w:val="Flietext"/>
        </w:rPr>
        <w:t>&lt;lb/&gt;</w:t>
        <w:br/>
        <w:t xml:space="preserve"> den Vorteil sogar, den sie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aus ihnen ziehen</w:t>
      </w:r>
      <w:r>
        <w:rPr>
          <w:rStyle w:val="Flietext"/>
        </w:rPr>
        <w:t>&lt;lb/&gt;</w:t>
        <w:br/>
        <w:t xml:space="preserve"> könnte, scheint der bloß nach ihren angeborenen Instinkten</w:t>
      </w:r>
      <w:r>
        <w:rPr>
          <w:rStyle w:val="Flietext"/>
        </w:rPr>
        <w:t>&lt;lb/&gt;</w:t>
        <w:br/>
        <w:t xml:space="preserve"> handelnden Frau beinahe unabweislich. „Der Diamant ist</w:t>
      </w:r>
      <w:r>
        <w:rPr>
          <w:rStyle w:val="Flietext"/>
        </w:rPr>
        <w:t>&lt;lb/&gt;</w:t>
        <w:br/>
        <w:t xml:space="preserve"> unter den Quarzen </w:t>
      </w:r>
      <w:proofErr w:type="spellStart"/>
      <w:r>
        <w:rPr>
          <w:rStyle w:val="Flietext"/>
        </w:rPr>
        <w:t>verfehmt</w:t>
      </w:r>
      <w:proofErr w:type="spellEnd"/>
      <w:r>
        <w:rPr>
          <w:rStyle w:val="Flietext"/>
        </w:rPr>
        <w:t xml:space="preserve">," sagt ein weiser </w:t>
      </w:r>
      <w:proofErr w:type="spellStart"/>
      <w:r>
        <w:rPr>
          <w:rStyle w:val="Flietext"/>
        </w:rPr>
        <w:t>Abyssinier</w:t>
      </w:r>
      <w:proofErr w:type="spellEnd"/>
      <w:r>
        <w:rPr>
          <w:rStyle w:val="Flietext"/>
        </w:rPr>
        <w:t>.</w:t>
      </w:r>
      <w:r>
        <w:t>&lt;lb/&gt;</w:t>
        <w:br/>
        <w:t xml:space="preserve"> </w:t>
      </w:r>
    </w:p>
    <w:p w14:paraId="39B8D69F" w14:textId="77777777" w:rsidR="005053C9" w:rsidRDefault="00000000">
      <w:pPr>
        <w:pStyle w:val="Flietext0"/>
        <w:spacing w:line="314" w:lineRule="auto"/>
        <w:ind w:firstLine="0"/>
      </w:pPr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lastRenderedPageBreak/>
        <w:t>Und „81 (^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uklgu'un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6X66Ü6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parwi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N0U8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c^u'il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 xml:space="preserve"> 8,4le </w:t>
      </w:r>
      <w:proofErr w:type="spellStart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kxoellsr</w:t>
      </w:r>
      <w:proofErr w:type="spellEnd"/>
      <w:r>
        <w:rPr>
          <w:rStyle w:val="Flietext"/>
          <w:rFonts w:ascii="Times New Roman" w:eastAsia="Times New Roman" w:hAnsi="Times New Roman" w:cs="Times New Roman"/>
          <w:sz w:val="17"/>
          <w:szCs w:val="17"/>
        </w:rPr>
        <w:t>&lt;lb/&gt;</w:t>
        <w:br/>
        <w:t xml:space="preserve"> </w:t>
      </w:r>
      <w:r>
        <w:rPr>
          <w:rStyle w:val="Flietext"/>
        </w:rPr>
        <w:t>aill6nr8," ist zwar Weltlosung überhaupt, vor allem aber</w:t>
      </w:r>
      <w:r>
        <w:rPr>
          <w:rStyle w:val="Flietext"/>
        </w:rPr>
        <w:t>&lt;lb/&gt;</w:t>
        <w:br/>
        <w:t xml:space="preserve"> Weiberfeldgeschrei.</w:t>
      </w:r>
    </w:p>
    <w:p w14:paraId="030E5CEB" w14:textId="77777777" w:rsidR="005053C9" w:rsidRDefault="00000000">
      <w:pPr>
        <w:pStyle w:val="Flietext0"/>
        <w:ind w:firstLine="360"/>
      </w:pPr>
      <w:r>
        <w:rPr>
          <w:rStyle w:val="Flietext"/>
        </w:rPr>
        <w:t>Zu den beliebtesten Waffen in diesem Kampf gehört die</w:t>
      </w:r>
      <w:r>
        <w:rPr>
          <w:rStyle w:val="Flietext"/>
        </w:rPr>
        <w:t>&lt;lb/&gt;</w:t>
        <w:br/>
        <w:t xml:space="preserve"> Wohlweisheit. Eine Eigenschaft, die Fr. </w:t>
      </w:r>
      <w:proofErr w:type="spellStart"/>
      <w:r>
        <w:rPr>
          <w:rStyle w:val="Flietext"/>
        </w:rPr>
        <w:t>Bischer</w:t>
      </w:r>
      <w:proofErr w:type="spellEnd"/>
      <w:r>
        <w:rPr>
          <w:rStyle w:val="Flietext"/>
        </w:rPr>
        <w:t xml:space="preserve"> mit ziemlichem</w:t>
      </w:r>
      <w:r>
        <w:rPr>
          <w:rStyle w:val="Flietext"/>
        </w:rPr>
        <w:t>&lt;lb/&gt;</w:t>
        <w:br/>
        <w:t xml:space="preserve"> Recht gleichfalls zu den natürlichen des Weibes zählt. Sie</w:t>
      </w:r>
      <w:r>
        <w:rPr>
          <w:rStyle w:val="Flietext"/>
        </w:rPr>
        <w:t>&lt;lb/&gt;</w:t>
        <w:br/>
        <w:t xml:space="preserve"> kommt auch unter den Männern vor, ist aber hier jedenfalls</w:t>
      </w:r>
      <w:r>
        <w:rPr>
          <w:rStyle w:val="Flietext"/>
        </w:rPr>
        <w:t>&lt;lb/&gt;</w:t>
        <w:br/>
        <w:t xml:space="preserve"> weniger aggressiv als dort. Wer zusieht, wie so eine mit allen</w:t>
      </w:r>
      <w:r>
        <w:rPr>
          <w:rStyle w:val="Flietext"/>
        </w:rPr>
        <w:t>&lt;lb/&gt;</w:t>
        <w:br/>
        <w:t xml:space="preserve"> Gerechtsamen der Alltäglichkeit ausgestattete Dame L. oder P.</w:t>
      </w:r>
      <w:r>
        <w:rPr>
          <w:rStyle w:val="Flietext"/>
        </w:rPr>
        <w:t>&lt;lb/&gt;</w:t>
        <w:br/>
        <w:t xml:space="preserve"> eine arme Geschlechtsgenossin, die unvorsichtig genug war zu</w:t>
      </w:r>
      <w:r>
        <w:rPr>
          <w:rStyle w:val="Flietext"/>
        </w:rPr>
        <w:t>&lt;lb/&gt;</w:t>
        <w:br/>
        <w:t xml:space="preserve"> verraten,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ihr Horizont weiter und ihr Blick schärfer sei,</w:t>
      </w:r>
      <w:r>
        <w:rPr>
          <w:rStyle w:val="Flietext"/>
        </w:rPr>
        <w:t>&lt;lb/&gt;</w:t>
        <w:br/>
        <w:t xml:space="preserve"> die aber wehrlos ist, weil sie logischer denkt, von der Höhe</w:t>
      </w:r>
      <w:r>
        <w:rPr>
          <w:rStyle w:val="Flietext"/>
        </w:rPr>
        <w:t>&lt;lb/&gt;</w:t>
        <w:br/>
        <w:t xml:space="preserve"> ihrer Gemeinplätze und Gassenweisheit oder auch des billigen</w:t>
      </w:r>
      <w:r>
        <w:rPr>
          <w:rStyle w:val="Flietext"/>
        </w:rPr>
        <w:t>&lt;lb/&gt;</w:t>
        <w:br/>
        <w:t xml:space="preserve"> Witzes herab vernichtet, kann sich ergötzen, wenn ihn nicht zu-</w:t>
      </w:r>
      <w:r>
        <w:rPr>
          <w:rStyle w:val="Flietext"/>
        </w:rPr>
        <w:t>&lt;lb/&gt;</w:t>
        <w:br/>
        <w:t xml:space="preserve"> fällig der Menschheit Jammer anwandelt.</w:t>
      </w:r>
    </w:p>
    <w:p w14:paraId="590F5DF7" w14:textId="77777777" w:rsidR="005053C9" w:rsidRDefault="00000000">
      <w:pPr>
        <w:pStyle w:val="Flietext0"/>
        <w:ind w:firstLine="360"/>
      </w:pPr>
      <w:r>
        <w:rPr>
          <w:rStyle w:val="Flietext"/>
        </w:rPr>
        <w:t>Dieser natürliche Antagonismus ist es denn auch, mit</w:t>
      </w:r>
      <w:r>
        <w:rPr>
          <w:rStyle w:val="Flietext"/>
        </w:rPr>
        <w:t>&lt;lb/&gt;</w:t>
        <w:br/>
        <w:t xml:space="preserve"> dem man die Behauptung zu stützen pflegt,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viele Frauen</w:t>
      </w:r>
      <w:r>
        <w:rPr>
          <w:rStyle w:val="Flietext"/>
        </w:rPr>
        <w:t>&lt;lb/&gt;</w:t>
        <w:br/>
        <w:t xml:space="preserve"> eben doch die Behandlung durch den männlichen Arzt vor-</w:t>
      </w:r>
      <w:r>
        <w:rPr>
          <w:rStyle w:val="Flietext"/>
        </w:rPr>
        <w:t>&lt;lb/&gt;</w:t>
        <w:br/>
        <w:t xml:space="preserve"> ziehen werden, weil der zwischen dem Kranken und seinem</w:t>
      </w:r>
      <w:r>
        <w:rPr>
          <w:rStyle w:val="Flietext"/>
        </w:rPr>
        <w:t>&lt;lb/&gt;</w:t>
        <w:br/>
        <w:t xml:space="preserve"> Arzt so notwendige Gemüts-Rapport zwischen Frauen nicht</w:t>
      </w:r>
      <w:r>
        <w:rPr>
          <w:rStyle w:val="Flietext"/>
        </w:rPr>
        <w:t>&lt;lb/&gt;</w:t>
        <w:br/>
        <w:t xml:space="preserve"> herzustellen sei, ja,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in manchen Fällen das Weib es am</w:t>
      </w:r>
      <w:r>
        <w:rPr>
          <w:rStyle w:val="Flietext"/>
        </w:rPr>
        <w:t>&lt;lb/&gt;</w:t>
        <w:br/>
        <w:t xml:space="preserve"> Ende noch leichter finden werde, sich einem Mann, als einer</w:t>
      </w:r>
      <w:r>
        <w:rPr>
          <w:rStyle w:val="Flietext"/>
        </w:rPr>
        <w:t>&lt;lb/&gt;</w:t>
        <w:br/>
        <w:t xml:space="preserve"> Geschlechtsgenossin anzuvertrauen, in der sie doch immer, in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irgend einem</w:t>
      </w:r>
      <w:proofErr w:type="gramEnd"/>
      <w:r>
        <w:rPr>
          <w:rStyle w:val="Flietext"/>
        </w:rPr>
        <w:t xml:space="preserve"> Sinn, die Rivalin sähe. Aber erstens sind</w:t>
      </w:r>
      <w:r>
        <w:rPr>
          <w:rStyle w:val="Flietext"/>
        </w:rPr>
        <w:t>&lt;lb/&gt;</w:t>
        <w:br/>
        <w:t xml:space="preserve"> jene geheimsinnigen Wechselbeziehungen überhaupt fraglich;</w:t>
      </w:r>
      <w:r>
        <w:rPr>
          <w:rStyle w:val="Flietext"/>
        </w:rPr>
        <w:t>&lt;lb/&gt;</w:t>
        <w:br/>
        <w:t xml:space="preserve"> wo sie sehr stark betont werden, vielleicht sogar etwas verdächtig;</w:t>
      </w:r>
      <w:r>
        <w:rPr>
          <w:rStyle w:val="Flietext"/>
        </w:rPr>
        <w:t>&lt;lb/&gt;</w:t>
        <w:br/>
        <w:t xml:space="preserve"> auf keinen Fall </w:t>
      </w:r>
      <w:proofErr w:type="spellStart"/>
      <w:r>
        <w:rPr>
          <w:rStyle w:val="Flietext"/>
        </w:rPr>
        <w:t>unerläßlich</w:t>
      </w:r>
      <w:proofErr w:type="spellEnd"/>
      <w:r>
        <w:rPr>
          <w:rStyle w:val="Flietext"/>
        </w:rPr>
        <w:t xml:space="preserve"> — die Männer untereinander und die</w:t>
      </w:r>
      <w:r>
        <w:rPr>
          <w:rStyle w:val="Flietext"/>
        </w:rPr>
        <w:t>&lt;lb/&gt;</w:t>
        <w:br/>
        <w:t xml:space="preserve"> Angehörigen großer Spitäler kommen ja für gewöhnlich auch ohne</w:t>
      </w:r>
      <w:r>
        <w:rPr>
          <w:rStyle w:val="Flietext"/>
        </w:rPr>
        <w:t>&lt;lb/&gt;</w:t>
        <w:br/>
        <w:t xml:space="preserve"> sie aus, und die Patienten werden trotzdem wieder gesund —</w:t>
      </w:r>
      <w:r>
        <w:rPr>
          <w:rStyle w:val="Flietext"/>
        </w:rPr>
        <w:t>&lt;lb/&gt;</w:t>
        <w:br/>
        <w:t xml:space="preserve"> und zweitens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 es doch außerordentlich viele Frauen, die</w:t>
      </w:r>
      <w:r>
        <w:rPr>
          <w:rStyle w:val="Flietext"/>
        </w:rPr>
        <w:t>&lt;lb/&gt;</w:t>
        <w:br/>
        <w:t xml:space="preserve"> keineswegs nur mit ihren Instinkten wirtschaften, und denen</w:t>
      </w:r>
      <w:r>
        <w:rPr>
          <w:rStyle w:val="Flietext"/>
        </w:rPr>
        <w:t>&lt;lb/&gt;</w:t>
        <w:br/>
        <w:t xml:space="preserve"> auf dem Boden einer geläuterten Vernunft auch der Gemein-</w:t>
      </w:r>
      <w:r>
        <w:rPr>
          <w:rStyle w:val="Flietext"/>
        </w:rPr>
        <w:t>&lt;lb/&gt;</w:t>
        <w:br/>
        <w:t xml:space="preserve"> sinn wächst und das herzliche Vertrauen zu ihresgleichen.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sinnungswahre</w:t>
      </w:r>
      <w:proofErr w:type="spellEnd"/>
      <w:r>
        <w:rPr>
          <w:rStyle w:val="Flietext"/>
        </w:rPr>
        <w:t xml:space="preserve"> und treue Frauenfreundschaft ist durchaus keine</w:t>
      </w:r>
      <w:r>
        <w:rPr>
          <w:rStyle w:val="Flietext"/>
        </w:rPr>
        <w:t>&lt;lb/&gt;</w:t>
        <w:br/>
        <w:t xml:space="preserve"> </w:t>
      </w:r>
      <w:r>
        <w:rPr>
          <w:rStyle w:val="Flietext"/>
        </w:rPr>
        <w:lastRenderedPageBreak/>
        <w:t>so seltene Blüte auf dieser Welt, als frivole Leute hie und</w:t>
      </w:r>
      <w:r>
        <w:rPr>
          <w:rStyle w:val="Flietext"/>
        </w:rPr>
        <w:t>&lt;lb/&gt;</w:t>
        <w:br/>
        <w:t xml:space="preserve"> da annehmen.</w:t>
      </w:r>
    </w:p>
    <w:p w14:paraId="3D94A839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Aber nicht nur Feinde werden unsere weiblichen Heil-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künstler</w:t>
      </w:r>
      <w:proofErr w:type="spellEnd"/>
      <w:r>
        <w:rPr>
          <w:rStyle w:val="Flietext"/>
        </w:rPr>
        <w:t xml:space="preserve"> einmal abzuwehren haben, manchmal auch sogenannte</w:t>
      </w:r>
      <w:r>
        <w:rPr>
          <w:rStyle w:val="Flietext"/>
        </w:rPr>
        <w:t>&lt;lb/&gt;</w:t>
        <w:br/>
        <w:t xml:space="preserve"> Freunde. Besonders in den großen Städten. Eine breite</w:t>
      </w:r>
      <w:r>
        <w:rPr>
          <w:rStyle w:val="Flietext"/>
        </w:rPr>
        <w:t>&lt;lb/&gt;</w:t>
        <w:br/>
        <w:t xml:space="preserve"> Schicht unseres welt- und großstädtischen Philistertums setzt</w:t>
      </w:r>
      <w:r>
        <w:rPr>
          <w:rStyle w:val="Flietext"/>
        </w:rPr>
        <w:t>&lt;lb/&gt;</w:t>
        <w:br/>
        <w:t xml:space="preserve"> sich zusammen aus Leuten, die sehr viel Unterhaltung brauchen.</w:t>
      </w:r>
      <w:r>
        <w:rPr>
          <w:rStyle w:val="Flietext"/>
        </w:rPr>
        <w:t>&lt;lb/&gt;</w:t>
        <w:br/>
        <w:t xml:space="preserve"> Was diese an Lebensernst besitzen, geht drauf für ihren Erwerb</w:t>
      </w:r>
      <w:r>
        <w:rPr>
          <w:rStyle w:val="Flietext"/>
        </w:rPr>
        <w:t>&lt;lb/&gt;</w:t>
        <w:br/>
        <w:t xml:space="preserve"> oder ihr Strebertum, im </w:t>
      </w:r>
      <w:proofErr w:type="spellStart"/>
      <w:proofErr w:type="gramStart"/>
      <w:r>
        <w:rPr>
          <w:rStyle w:val="Flietext"/>
        </w:rPr>
        <w:t>übrigen</w:t>
      </w:r>
      <w:proofErr w:type="spellEnd"/>
      <w:proofErr w:type="gramEnd"/>
      <w:r>
        <w:rPr>
          <w:rStyle w:val="Flietext"/>
        </w:rPr>
        <w:t xml:space="preserve"> bildet das Spiel am Wege</w:t>
      </w:r>
      <w:r>
        <w:rPr>
          <w:rStyle w:val="Flietext"/>
        </w:rPr>
        <w:t>&lt;lb/&gt;</w:t>
        <w:br/>
        <w:t xml:space="preserve"> ihres Daseins Inhalt. Dazu haben sie Spielzeug nötig, und</w:t>
      </w:r>
      <w:r>
        <w:rPr>
          <w:rStyle w:val="Flietext"/>
        </w:rPr>
        <w:t>&lt;lb/&gt;</w:t>
        <w:br/>
        <w:t xml:space="preserve"> zwar rasch wechselndes. Es kann ein neues Kaffeehaus sein,</w:t>
      </w:r>
      <w:r>
        <w:rPr>
          <w:rStyle w:val="Flietext"/>
        </w:rPr>
        <w:t>&lt;lb/&gt;</w:t>
        <w:br/>
        <w:t xml:space="preserve"> oder ein neues Pferd, oder ein neuer Mensch. Namentlich</w:t>
      </w:r>
      <w:r>
        <w:rPr>
          <w:rStyle w:val="Flietext"/>
        </w:rPr>
        <w:t>&lt;lb/&gt;</w:t>
        <w:br/>
        <w:t xml:space="preserve"> begehrt sind Exemplare des </w:t>
      </w:r>
      <w:proofErr w:type="spellStart"/>
      <w:r>
        <w:rPr>
          <w:rStyle w:val="Flietext"/>
        </w:rPr>
        <w:t>letztern</w:t>
      </w:r>
      <w:proofErr w:type="spellEnd"/>
      <w:r>
        <w:rPr>
          <w:rStyle w:val="Flietext"/>
        </w:rPr>
        <w:t>. Hauptsächlich solche, die</w:t>
      </w:r>
      <w:r>
        <w:rPr>
          <w:rStyle w:val="Flietext"/>
        </w:rPr>
        <w:t>&lt;lb/&gt;</w:t>
        <w:br/>
        <w:t xml:space="preserve"> gerade etwas nicht ganz Gewöhnliches </w:t>
      </w:r>
      <w:proofErr w:type="spellStart"/>
      <w:r>
        <w:rPr>
          <w:rStyle w:val="Flietext"/>
        </w:rPr>
        <w:t>gethan</w:t>
      </w:r>
      <w:proofErr w:type="spellEnd"/>
      <w:r>
        <w:rPr>
          <w:rStyle w:val="Flietext"/>
        </w:rPr>
        <w:t xml:space="preserve"> haben oder zu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 xml:space="preserve"> im Begriff stehen: Afrikareisende, Wahlkandidaten, frisch</w:t>
      </w:r>
      <w:r>
        <w:rPr>
          <w:rStyle w:val="Flietext"/>
        </w:rPr>
        <w:t>&lt;lb/&gt;</w:t>
        <w:br/>
        <w:t xml:space="preserve"> emporgekommene Talente aller Art. Warum in künftigen</w:t>
      </w:r>
      <w:r>
        <w:rPr>
          <w:rStyle w:val="Flietext"/>
        </w:rPr>
        <w:t>&lt;lb/&gt;</w:t>
        <w:br/>
        <w:t xml:space="preserve"> Tagen nicht auch einmal einer unserer weiblichen </w:t>
      </w:r>
      <w:proofErr w:type="spellStart"/>
      <w:r>
        <w:rPr>
          <w:rStyle w:val="Flietext"/>
        </w:rPr>
        <w:t>Aerzte</w:t>
      </w:r>
      <w:proofErr w:type="spellEnd"/>
      <w:r>
        <w:rPr>
          <w:rStyle w:val="Flietext"/>
        </w:rPr>
        <w:t>, so</w:t>
      </w:r>
      <w:r>
        <w:rPr>
          <w:rStyle w:val="Flietext"/>
        </w:rPr>
        <w:t>&lt;lb/&gt;</w:t>
        <w:br/>
        <w:t xml:space="preserve"> lang er noch zu den Seltenheiten gehört? Er aber sehe sich</w:t>
      </w:r>
      <w:r>
        <w:rPr>
          <w:rStyle w:val="Flietext"/>
        </w:rPr>
        <w:t>&lt;lb/&gt;</w:t>
        <w:br/>
        <w:t xml:space="preserve"> vor. Das tanzt um ihn herum, zieht ihn in seine Wirbel,</w:t>
      </w:r>
      <w:r>
        <w:rPr>
          <w:rStyle w:val="Flietext"/>
        </w:rPr>
        <w:t>&lt;lb/&gt;</w:t>
        <w:br/>
        <w:t xml:space="preserve"> macht ihm auch </w:t>
      </w:r>
      <w:proofErr w:type="spellStart"/>
      <w:proofErr w:type="gramStart"/>
      <w:r>
        <w:rPr>
          <w:rStyle w:val="Flietext"/>
        </w:rPr>
        <w:t>weis</w:t>
      </w:r>
      <w:proofErr w:type="spellEnd"/>
      <w:proofErr w:type="gramEnd"/>
      <w:r>
        <w:rPr>
          <w:rStyle w:val="Flietext"/>
        </w:rPr>
        <w:t xml:space="preserve">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es sich für seine Sache interessiere,</w:t>
      </w:r>
      <w:r>
        <w:rPr>
          <w:rStyle w:val="Flietext"/>
        </w:rPr>
        <w:t>&lt;lb/&gt;</w:t>
        <w:br/>
        <w:t xml:space="preserve"> raubt ihm Zeit und Sammlung und —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ihn stehen,</w:t>
      </w:r>
      <w:r>
        <w:rPr>
          <w:rStyle w:val="Flietext"/>
        </w:rPr>
        <w:t>&lt;lb/&gt;</w:t>
        <w:br/>
        <w:t xml:space="preserve"> wenn in der nächsten Gasse irgend ein buntscheckiger Hans-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wurst</w:t>
      </w:r>
      <w:proofErr w:type="spellEnd"/>
      <w:r>
        <w:rPr>
          <w:rStyle w:val="Flietext"/>
        </w:rPr>
        <w:t xml:space="preserve"> die Schellenkappe schüttelt.</w:t>
      </w:r>
    </w:p>
    <w:p w14:paraId="0B0654DF" w14:textId="77777777" w:rsidR="005053C9" w:rsidRDefault="00000000">
      <w:pPr>
        <w:pStyle w:val="Flietext0"/>
        <w:spacing w:line="331" w:lineRule="auto"/>
        <w:ind w:firstLine="360"/>
        <w:sectPr w:rsidR="005053C9">
          <w:headerReference w:type="even" r:id="rId95"/>
          <w:headerReference w:type="default" r:id="rId96"/>
          <w:footerReference w:type="even" r:id="rId97"/>
          <w:footerReference w:type="default" r:id="rId98"/>
          <w:footnotePr>
            <w:numFmt w:val="chicago"/>
          </w:footnotePr>
          <w:pgSz w:w="11909" w:h="16834"/>
          <w:pgMar w:top="4395" w:right="3592" w:bottom="3797" w:left="3424" w:header="0" w:footer="3369" w:gutter="0"/>
          <w:pgNumType w:start="73"/>
          <w:cols w:space="720"/>
          <w:noEndnote/>
          <w:docGrid w:linePitch="360"/>
          <w15:footnoteColumns w:val="1"/>
        </w:sectPr>
      </w:pPr>
      <w:r>
        <w:rPr>
          <w:rStyle w:val="Flietext"/>
        </w:rPr>
        <w:t xml:space="preserve">Damit soll keineswegs gesagt sein,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weibliche Arzt</w:t>
      </w:r>
      <w:r>
        <w:rPr>
          <w:rStyle w:val="Flietext"/>
        </w:rPr>
        <w:t>&lt;lb/&gt;</w:t>
        <w:br/>
        <w:t xml:space="preserve"> ein klösterliches Leben führen müsse. Im Gegenteil, er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&lt;lb/&gt;</w:t>
        <w:br/>
        <w:t xml:space="preserve"> Welt und Menschen kennen lernen. Nur 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er der Ge-</w:t>
      </w:r>
      <w:r>
        <w:rPr>
          <w:rStyle w:val="Flietext"/>
        </w:rPr>
        <w:t>&lt;lb/&gt;</w:t>
        <w:br/>
        <w:t xml:space="preserve"> fahr gesellschaftlicher Zersplitterung, der die </w:t>
      </w:r>
      <w:proofErr w:type="gramStart"/>
      <w:r>
        <w:rPr>
          <w:rStyle w:val="Flietext"/>
        </w:rPr>
        <w:t>phantasievollere</w:t>
      </w:r>
      <w:proofErr w:type="gramEnd"/>
      <w:r>
        <w:rPr>
          <w:rStyle w:val="Flietext"/>
        </w:rPr>
        <w:t>&lt;lb/&gt;</w:t>
        <w:br/>
        <w:t xml:space="preserve"> Frau in </w:t>
      </w:r>
      <w:proofErr w:type="spellStart"/>
      <w:r>
        <w:rPr>
          <w:rStyle w:val="Flietext"/>
        </w:rPr>
        <w:t>jüngern</w:t>
      </w:r>
      <w:proofErr w:type="spellEnd"/>
      <w:r>
        <w:rPr>
          <w:rStyle w:val="Flietext"/>
        </w:rPr>
        <w:t xml:space="preserve"> Jahren viel weniger Widerstandskraft </w:t>
      </w:r>
      <w:proofErr w:type="spellStart"/>
      <w:r>
        <w:rPr>
          <w:rStyle w:val="Flietext"/>
        </w:rPr>
        <w:t>ent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gegenzusetzen hat als der Mann, nicht dabei verfällt. Bloße</w:t>
      </w:r>
      <w:r>
        <w:rPr>
          <w:rStyle w:val="Flietext"/>
        </w:rPr>
        <w:t>&lt;lb/&gt;</w:t>
        <w:br/>
        <w:t xml:space="preserve"> Weitläufigkeit macht ohnehin niemals weise. Wenn unsere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klug sind, werden sie in der Hauptsache immerhin</w:t>
      </w:r>
      <w:r>
        <w:rPr>
          <w:rStyle w:val="Flietext"/>
        </w:rPr>
        <w:t>&lt;lb/&gt;</w:t>
        <w:br/>
        <w:t xml:space="preserve"> eingezogen leben. Schon um ihre körperlichen Kräfte jederzeit</w:t>
      </w:r>
      <w:r>
        <w:rPr>
          <w:rStyle w:val="Flietext"/>
        </w:rPr>
        <w:t>&lt;lb/&gt;</w:t>
        <w:br/>
        <w:t xml:space="preserve"> ungeschwächt zur Verfügung zu haben. Und auch um ihres</w:t>
      </w:r>
      <w:r>
        <w:rPr>
          <w:rStyle w:val="Flietext"/>
        </w:rPr>
        <w:t>&lt;lb/&gt;</w:t>
        <w:br/>
        <w:t xml:space="preserve"> guten Leumunds willen, der mit Sorgfalt zu behüten ist, wenn</w:t>
      </w:r>
      <w:r>
        <w:rPr>
          <w:rStyle w:val="Flietext"/>
        </w:rPr>
        <w:t>&lt;lb/&gt;</w:t>
        <w:br/>
        <w:t xml:space="preserve"> </w:t>
      </w:r>
    </w:p>
    <w:p w14:paraId="0CF2B167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>sie nicht den Ast, auf dem sie sitzen, selbst unheilbar durch-</w:t>
      </w:r>
      <w:r>
        <w:rPr>
          <w:rStyle w:val="Flietext"/>
        </w:rPr>
        <w:t>&lt;lb/&gt;</w:t>
        <w:br/>
        <w:t xml:space="preserve"> sägen wollen.</w:t>
      </w:r>
    </w:p>
    <w:p w14:paraId="558C6D58" w14:textId="77777777" w:rsidR="005053C9" w:rsidRDefault="00000000">
      <w:pPr>
        <w:pStyle w:val="Flietext0"/>
        <w:ind w:firstLine="360"/>
      </w:pPr>
      <w:r>
        <w:rPr>
          <w:rStyle w:val="Flietext"/>
        </w:rPr>
        <w:t>Mannigfach gestaltete Verzichte auf Wohlbehagen und</w:t>
      </w:r>
      <w:r>
        <w:rPr>
          <w:rStyle w:val="Flietext"/>
        </w:rPr>
        <w:t>&lt;lb/&gt;</w:t>
        <w:br/>
        <w:t xml:space="preserve"> landläufiges Glück sind von dem weiblichen Arzt auf jeden</w:t>
      </w:r>
      <w:r>
        <w:rPr>
          <w:rStyle w:val="Flietext"/>
        </w:rPr>
        <w:t>&lt;lb/&gt;</w:t>
        <w:br/>
        <w:t xml:space="preserve"> Fall zu leisten. Ob unter ihnen auch der auf die Ehe sein</w:t>
      </w:r>
      <w:r>
        <w:rPr>
          <w:rStyle w:val="Flietext"/>
        </w:rPr>
        <w:t>&lt;lb/&gt;</w:t>
        <w:br/>
        <w:t xml:space="preserve"> müsse, ist eine Frage, die man oftmals aufwirft. Ihre Be-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antwortung</w:t>
      </w:r>
      <w:proofErr w:type="spellEnd"/>
      <w:r>
        <w:rPr>
          <w:rStyle w:val="Flietext"/>
        </w:rPr>
        <w:t xml:space="preserve"> ist zwar vorderhand so wichtig nicht,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man</w:t>
      </w:r>
      <w:r>
        <w:rPr>
          <w:rStyle w:val="Flietext"/>
        </w:rPr>
        <w:t>&lt;lb/&gt;</w:t>
        <w:br/>
        <w:t xml:space="preserve"> sie nicht getrost der Zukunft anheimstellen könnte; da es aber</w:t>
      </w:r>
      <w:r>
        <w:rPr>
          <w:rStyle w:val="Flietext"/>
        </w:rPr>
        <w:t>&lt;lb/&gt;</w:t>
        <w:br/>
        <w:t xml:space="preserve"> Leute </w:t>
      </w:r>
      <w:proofErr w:type="spellStart"/>
      <w:r>
        <w:rPr>
          <w:rStyle w:val="Flietext"/>
        </w:rPr>
        <w:t>giebt</w:t>
      </w:r>
      <w:proofErr w:type="spellEnd"/>
      <w:r>
        <w:rPr>
          <w:rStyle w:val="Flietext"/>
        </w:rPr>
        <w:t xml:space="preserve">, die etwas </w:t>
      </w:r>
      <w:proofErr w:type="gramStart"/>
      <w:r>
        <w:rPr>
          <w:rStyle w:val="Flietext"/>
        </w:rPr>
        <w:t>wesentliches</w:t>
      </w:r>
      <w:proofErr w:type="gramEnd"/>
      <w:r>
        <w:rPr>
          <w:rStyle w:val="Flietext"/>
        </w:rPr>
        <w:t xml:space="preserve"> in ihr erblicken, so soll</w:t>
      </w:r>
      <w:r>
        <w:rPr>
          <w:rStyle w:val="Flietext"/>
        </w:rPr>
        <w:t>&lt;lb/&gt;</w:t>
        <w:br/>
        <w:t xml:space="preserve"> nicht daran vorbeigegangen werden.</w:t>
      </w:r>
    </w:p>
    <w:p w14:paraId="074BBA44" w14:textId="77777777" w:rsidR="005053C9" w:rsidRDefault="00000000">
      <w:pPr>
        <w:pStyle w:val="Flietext0"/>
        <w:ind w:firstLine="360"/>
      </w:pPr>
      <w:r>
        <w:rPr>
          <w:rStyle w:val="Flietext"/>
        </w:rPr>
        <w:t>Im praktischen Amerika, wo auf 1000 Frauen ungefähr</w:t>
      </w:r>
      <w:r>
        <w:rPr>
          <w:rStyle w:val="Flietext"/>
        </w:rPr>
        <w:t>&lt;lb/&gt;</w:t>
        <w:br/>
        <w:t xml:space="preserve"> 1010 Männer kommen, sind demungeachtet nur sehr wenige</w:t>
      </w:r>
      <w:r>
        <w:rPr>
          <w:rStyle w:val="Flietext"/>
        </w:rPr>
        <w:t>&lt;lb/&gt;</w:t>
        <w:br/>
        <w:t xml:space="preserve"> der ausübenden </w:t>
      </w:r>
      <w:proofErr w:type="spellStart"/>
      <w:r>
        <w:rPr>
          <w:rStyle w:val="Flietext"/>
        </w:rPr>
        <w:t>Aerztinnen</w:t>
      </w:r>
      <w:proofErr w:type="spellEnd"/>
      <w:r>
        <w:rPr>
          <w:rStyle w:val="Flietext"/>
        </w:rPr>
        <w:t xml:space="preserve"> verheiratet Z. Damit scheint der</w:t>
      </w:r>
      <w:r>
        <w:rPr>
          <w:rStyle w:val="Flietext"/>
        </w:rPr>
        <w:t>&lt;lb/&gt;</w:t>
        <w:br/>
        <w:t xml:space="preserve"> richtige Weg in der Sache eingeschlagen. Der Satz,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</w:t>
      </w:r>
      <w:r>
        <w:rPr>
          <w:rStyle w:val="Flietext"/>
        </w:rPr>
        <w:t>&lt;lb/&gt;</w:t>
        <w:br/>
        <w:t xml:space="preserve"> Hausfrau und Mutter dem Hause gehört, kann durch nichts</w:t>
      </w:r>
      <w:r>
        <w:rPr>
          <w:rStyle w:val="Flietext"/>
        </w:rPr>
        <w:t>&lt;lb/&gt;</w:t>
        <w:br/>
        <w:t xml:space="preserve"> umgestoßen werden. Ein großer Teil der sozialen Frage wäre</w:t>
      </w:r>
      <w:r>
        <w:rPr>
          <w:rStyle w:val="Flietext"/>
        </w:rPr>
        <w:t>&lt;lb/&gt;</w:t>
        <w:br/>
        <w:t xml:space="preserve"> gelöst, wenn wir ihn überall durchführen könnten; </w:t>
      </w:r>
      <w:proofErr w:type="spellStart"/>
      <w:r>
        <w:rPr>
          <w:rStyle w:val="Flietext"/>
        </w:rPr>
        <w:t>beklagens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wert genug,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für die </w:t>
      </w:r>
      <w:proofErr w:type="gramStart"/>
      <w:r>
        <w:rPr>
          <w:rStyle w:val="Flietext"/>
        </w:rPr>
        <w:t>untern Stände</w:t>
      </w:r>
      <w:proofErr w:type="gramEnd"/>
      <w:r>
        <w:rPr>
          <w:rStyle w:val="Flietext"/>
        </w:rPr>
        <w:t xml:space="preserve"> fast ganz darauf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zichtet</w:t>
      </w:r>
      <w:proofErr w:type="spellEnd"/>
      <w:r>
        <w:rPr>
          <w:rStyle w:val="Flietext"/>
        </w:rPr>
        <w:t xml:space="preserve"> werden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Sollen wir die Unzuträglichkeiten von</w:t>
      </w:r>
      <w:r>
        <w:rPr>
          <w:rStyle w:val="Flietext"/>
        </w:rPr>
        <w:t>&lt;lb/&gt;</w:t>
        <w:br/>
        <w:t xml:space="preserve"> dort auch weiter hinauf verpflanzen? So oft in einer Volks-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vertretung</w:t>
      </w:r>
      <w:proofErr w:type="spellEnd"/>
      <w:r>
        <w:rPr>
          <w:rStyle w:val="Flietext"/>
        </w:rPr>
        <w:t xml:space="preserve"> die Frage des Frauenstudiums zur Diskussion </w:t>
      </w:r>
      <w:proofErr w:type="spellStart"/>
      <w:r>
        <w:rPr>
          <w:rStyle w:val="Flietext"/>
        </w:rPr>
        <w:t>ge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stellt wird, erneuert sich aus dem Mund der Männer die</w:t>
      </w:r>
      <w:r>
        <w:rPr>
          <w:rStyle w:val="Flietext"/>
        </w:rPr>
        <w:t>&lt;lb/&gt;</w:t>
        <w:br/>
        <w:t xml:space="preserve"> Klage über schlechte Hausfrauen und Mütter, über mangel-</w:t>
      </w:r>
      <w:r>
        <w:rPr>
          <w:rStyle w:val="Flietext"/>
        </w:rPr>
        <w:t>&lt;lb/&gt;</w:t>
        <w:br/>
        <w:t xml:space="preserve"> hafte Erziehung der Töchter gerade in den bessern Ständen.</w:t>
      </w:r>
      <w:r>
        <w:rPr>
          <w:rStyle w:val="Flietext"/>
        </w:rPr>
        <w:t>&lt;lb/&gt;</w:t>
        <w:br/>
        <w:t xml:space="preserve"> Und diese Klage trifft leider doch in so vielen </w:t>
      </w:r>
      <w:proofErr w:type="gramStart"/>
      <w:r>
        <w:rPr>
          <w:rStyle w:val="Flietext"/>
        </w:rPr>
        <w:t>Fällen das</w:t>
      </w:r>
      <w:proofErr w:type="gramEnd"/>
      <w:r>
        <w:rPr>
          <w:rStyle w:val="Flietext"/>
        </w:rPr>
        <w:t>&lt;lb/&gt;</w:t>
        <w:br/>
        <w:t xml:space="preserve"> Richtige,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sie eine Schmach ist für alle. Soll ihr noch</w:t>
      </w:r>
      <w:r>
        <w:rPr>
          <w:rStyle w:val="Flietext"/>
        </w:rPr>
        <w:t>&lt;lb/&gt;</w:t>
        <w:br/>
        <w:t xml:space="preserve"> weitere Nahrung und Berechtigung zugeführt werden?</w:t>
      </w:r>
    </w:p>
    <w:p w14:paraId="7F356863" w14:textId="77777777" w:rsidR="005053C9" w:rsidRDefault="00000000">
      <w:pPr>
        <w:pStyle w:val="Flietext0"/>
        <w:ind w:firstLine="360"/>
      </w:pPr>
      <w:r>
        <w:rPr>
          <w:rStyle w:val="Flietext"/>
        </w:rPr>
        <w:t xml:space="preserve">Hausfrau und Mutter sein, es recht sein nämlich, </w:t>
      </w:r>
      <w:proofErr w:type="spellStart"/>
      <w:r>
        <w:rPr>
          <w:rStyle w:val="Flietext"/>
        </w:rPr>
        <w:t>ver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langt den Einsatz einer ganzen Persönlichkeit, die volle All-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gegenwart</w:t>
      </w:r>
      <w:proofErr w:type="spellEnd"/>
      <w:r>
        <w:rPr>
          <w:rStyle w:val="Flietext"/>
        </w:rPr>
        <w:t xml:space="preserve"> der Gedanken und des Herzens, und des Thuns.</w:t>
      </w:r>
      <w:r>
        <w:rPr>
          <w:rStyle w:val="Flietext"/>
        </w:rPr>
        <w:t>&lt;lb/&gt;</w:t>
        <w:br/>
        <w:t xml:space="preserve"> Wie könnte daneben nach außen hin noch ein Beruf erfüllt</w:t>
      </w:r>
      <w:r>
        <w:rPr>
          <w:rStyle w:val="Flietext"/>
        </w:rPr>
        <w:t>&lt;lb/&gt;</w:t>
        <w:br/>
        <w:t xml:space="preserve"> werden, der ganz genau dasselbe fordert? Niemand hat seine</w:t>
      </w:r>
    </w:p>
    <w:p w14:paraId="3EF2AC2E" w14:textId="77777777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 xml:space="preserve">0 vi-. C. Schultze, Die </w:t>
      </w:r>
      <w:proofErr w:type="spellStart"/>
      <w:r>
        <w:rPr>
          <w:rStyle w:val="Flietext"/>
          <w:sz w:val="14"/>
          <w:szCs w:val="14"/>
        </w:rPr>
        <w:t>Aerztin</w:t>
      </w:r>
      <w:proofErr w:type="spellEnd"/>
      <w:r>
        <w:rPr>
          <w:rStyle w:val="Flietext"/>
          <w:sz w:val="14"/>
          <w:szCs w:val="14"/>
        </w:rPr>
        <w:t xml:space="preserve"> im XIX. Jahrhundert.</w:t>
      </w:r>
      <w:r>
        <w:rPr>
          <w:rStyle w:val="Flietext"/>
          <w:sz w:val="14"/>
          <w:szCs w:val="14"/>
        </w:rPr>
        <w:t>&lt;lb/&gt;</w:t>
        <w:br/>
        <w:t xml:space="preserve"> </w:t>
      </w:r>
      <w:r>
        <w:rPr>
          <w:rStyle w:val="Flietext"/>
        </w:rPr>
        <w:lastRenderedPageBreak/>
        <w:t>Persönlichkeit zweimal zur Verfügung. Die Mutterschaft, mit</w:t>
      </w:r>
      <w:r>
        <w:rPr>
          <w:rStyle w:val="Flietext"/>
        </w:rPr>
        <w:t>&lt;lb/&gt;</w:t>
        <w:br/>
        <w:t xml:space="preserve"> allem, was sie dem Weibe körperlich auferlegt, bildet ja allein</w:t>
      </w:r>
      <w:r>
        <w:rPr>
          <w:rStyle w:val="Flietext"/>
        </w:rPr>
        <w:t>&lt;lb/&gt;</w:t>
        <w:br/>
        <w:t xml:space="preserve"> schon ein unüberwindliches Hindernis. Möglich,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einzelne</w:t>
      </w:r>
      <w:r>
        <w:rPr>
          <w:rStyle w:val="Flietext"/>
        </w:rPr>
        <w:t>&lt;lb/&gt;</w:t>
        <w:br/>
        <w:t xml:space="preserve"> die Sache durchführen und gut durchführen; dort müssen aber</w:t>
      </w:r>
      <w:r>
        <w:rPr>
          <w:rStyle w:val="Flietext"/>
        </w:rPr>
        <w:t>&lt;lb/&gt;</w:t>
        <w:br/>
        <w:t xml:space="preserve"> die Verhältnisse nach allen Seiten so besonders günstig dafür</w:t>
      </w:r>
      <w:r>
        <w:rPr>
          <w:rStyle w:val="Flietext"/>
        </w:rPr>
        <w:t>&lt;lb/&gt;</w:t>
        <w:br/>
        <w:t xml:space="preserve"> liegen, wie es eben nur im Ausnahmefall vorkommt. Die</w:t>
      </w:r>
      <w:r>
        <w:rPr>
          <w:rStyle w:val="Flietext"/>
        </w:rPr>
        <w:t>&lt;lb/&gt;</w:t>
        <w:br/>
        <w:t xml:space="preserve"> Regel wird am besten dahin lauten: Für die Verheiratete das</w:t>
      </w:r>
      <w:r>
        <w:rPr>
          <w:rStyle w:val="Flietext"/>
        </w:rPr>
        <w:t>&lt;lb/&gt;</w:t>
        <w:br/>
        <w:t xml:space="preserve"> Haus mit seinen Rechten und Pflichten; das Recht der </w:t>
      </w:r>
      <w:proofErr w:type="spellStart"/>
      <w:r>
        <w:rPr>
          <w:rStyle w:val="Flietext"/>
        </w:rPr>
        <w:t>ärzt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lichen</w:t>
      </w:r>
      <w:proofErr w:type="spellEnd"/>
      <w:r>
        <w:rPr>
          <w:rStyle w:val="Flietext"/>
        </w:rPr>
        <w:t xml:space="preserve"> Berufsarbeit für die Unverheiratete. Will eine von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unsern künftigen Medizinerinnen</w:t>
      </w:r>
      <w:proofErr w:type="gramEnd"/>
      <w:r>
        <w:rPr>
          <w:rStyle w:val="Flietext"/>
        </w:rPr>
        <w:t xml:space="preserve"> in die Ehe treten, dann lege</w:t>
      </w:r>
      <w:r>
        <w:rPr>
          <w:rStyle w:val="Flietext"/>
        </w:rPr>
        <w:t>&lt;lb/&gt;</w:t>
        <w:br/>
        <w:t xml:space="preserve"> sie die ärztliche Praxis nieder. Und wenn eine andere ein-</w:t>
      </w:r>
      <w:r>
        <w:rPr>
          <w:rStyle w:val="Flietext"/>
        </w:rPr>
        <w:t>&lt;lb/&gt;</w:t>
        <w:br/>
        <w:t xml:space="preserve"> mal vor die Wahl gestellt, ob Mann oder Beruf, sich für</w:t>
      </w:r>
      <w:r>
        <w:rPr>
          <w:rStyle w:val="Flietext"/>
        </w:rPr>
        <w:t>&lt;lb/&gt;</w:t>
        <w:br/>
        <w:t xml:space="preserve"> das letztere entscheidet, und das Herz will ihr ein wenig schwer</w:t>
      </w:r>
      <w:r>
        <w:rPr>
          <w:rStyle w:val="Flietext"/>
        </w:rPr>
        <w:t>&lt;lb/&gt;</w:t>
        <w:br/>
        <w:t xml:space="preserve"> darüber werden, so wende sie ein Wort Grillparzers auf sich</w:t>
      </w:r>
      <w:r>
        <w:rPr>
          <w:rStyle w:val="Flietext"/>
        </w:rPr>
        <w:t>&lt;lb/&gt;</w:t>
        <w:br/>
        <w:t xml:space="preserve"> an,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er zu einem jungen Freund gesprochen</w:t>
      </w:r>
    </w:p>
    <w:p w14:paraId="7EC43141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„Lasse sich nur ja ein junger Mann nicht von einer</w:t>
      </w:r>
      <w:r>
        <w:rPr>
          <w:rStyle w:val="Flietext"/>
        </w:rPr>
        <w:t>&lt;lb/&gt;</w:t>
        <w:br/>
        <w:t xml:space="preserve"> Neigung hinreißen, unbedacht zu heiraten. In der Jugend</w:t>
      </w:r>
      <w:r>
        <w:rPr>
          <w:rStyle w:val="Flietext"/>
        </w:rPr>
        <w:t>&lt;lb/&gt;</w:t>
        <w:br/>
        <w:t xml:space="preserve"> scheint es </w:t>
      </w:r>
      <w:proofErr w:type="gramStart"/>
      <w:r>
        <w:rPr>
          <w:rStyle w:val="Flietext"/>
        </w:rPr>
        <w:t>einem freilich</w:t>
      </w:r>
      <w:proofErr w:type="gramEnd"/>
      <w:r>
        <w:rPr>
          <w:rStyle w:val="Flietext"/>
        </w:rPr>
        <w:t xml:space="preserve"> unbegreiflich, wie man ohne die </w:t>
      </w:r>
      <w:proofErr w:type="spellStart"/>
      <w:r>
        <w:rPr>
          <w:rStyle w:val="Flietext"/>
        </w:rPr>
        <w:t>Kathel</w:t>
      </w:r>
      <w:proofErr w:type="spellEnd"/>
      <w:r>
        <w:rPr>
          <w:rStyle w:val="Flietext"/>
        </w:rPr>
        <w:t>&lt;lb/&gt;</w:t>
        <w:br/>
        <w:t xml:space="preserve"> oder </w:t>
      </w:r>
      <w:proofErr w:type="spellStart"/>
      <w:r>
        <w:rPr>
          <w:rStyle w:val="Flietext"/>
        </w:rPr>
        <w:t>Resel</w:t>
      </w:r>
      <w:proofErr w:type="spellEnd"/>
      <w:r>
        <w:rPr>
          <w:rStyle w:val="Flietext"/>
        </w:rPr>
        <w:t xml:space="preserve"> leben kann? Aber es geht schon! Man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es</w:t>
      </w:r>
      <w:r>
        <w:rPr>
          <w:rStyle w:val="Flietext"/>
        </w:rPr>
        <w:t>&lt;lb/&gt;</w:t>
        <w:br/>
        <w:t xml:space="preserve"> nur versuchen."*)</w:t>
      </w:r>
    </w:p>
    <w:p w14:paraId="47A294EE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Der Charakter des Weibes entwickelt sich in der Ehe</w:t>
      </w:r>
      <w:r>
        <w:rPr>
          <w:rStyle w:val="Flietext"/>
        </w:rPr>
        <w:t>&lt;lb/&gt;</w:t>
        <w:br/>
        <w:t xml:space="preserve"> ohnehin nur selten nach der Richtung und in dem Maße, wie es</w:t>
      </w:r>
      <w:r>
        <w:rPr>
          <w:rStyle w:val="Flietext"/>
        </w:rPr>
        <w:t>&lt;lb/&gt;</w:t>
        <w:br/>
        <w:t xml:space="preserve"> für eine im öffentlichen Beruf </w:t>
      </w:r>
      <w:proofErr w:type="spellStart"/>
      <w:r>
        <w:rPr>
          <w:rStyle w:val="Flietext"/>
        </w:rPr>
        <w:t>Thätige</w:t>
      </w:r>
      <w:proofErr w:type="spellEnd"/>
      <w:r>
        <w:rPr>
          <w:rStyle w:val="Flietext"/>
        </w:rPr>
        <w:t xml:space="preserve"> notwendig erscheinen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>. Schon die im ehelichen Verhältnis rechtlich so inferiore</w:t>
      </w:r>
      <w:r>
        <w:rPr>
          <w:rStyle w:val="Flietext"/>
        </w:rPr>
        <w:t>&lt;lb/&gt;</w:t>
        <w:br/>
        <w:t xml:space="preserve"> Stellung des weiblichen Teils verhindert dies. In der Liebe</w:t>
      </w:r>
      <w:r>
        <w:rPr>
          <w:rStyle w:val="Flietext"/>
        </w:rPr>
        <w:t>&lt;lb/&gt;</w:t>
        <w:br/>
        <w:t xml:space="preserve"> aber sucht die Frau ihrer Natur nach das </w:t>
      </w:r>
      <w:proofErr w:type="spellStart"/>
      <w:r>
        <w:rPr>
          <w:rStyle w:val="Flietext"/>
        </w:rPr>
        <w:t>Beherrschtwerden</w:t>
      </w:r>
      <w:proofErr w:type="spellEnd"/>
      <w:r>
        <w:rPr>
          <w:rStyle w:val="Flietext"/>
        </w:rPr>
        <w:t>;</w:t>
      </w:r>
      <w:r>
        <w:rPr>
          <w:rStyle w:val="Flietext"/>
        </w:rPr>
        <w:t>&lt;lb/&gt;</w:t>
        <w:br/>
        <w:t xml:space="preserve"> sie lehnt sich an, </w:t>
      </w:r>
      <w:proofErr w:type="spellStart"/>
      <w:r>
        <w:rPr>
          <w:rStyle w:val="Flietext"/>
        </w:rPr>
        <w:t>läßt</w:t>
      </w:r>
      <w:proofErr w:type="spellEnd"/>
      <w:r>
        <w:rPr>
          <w:rStyle w:val="Flietext"/>
        </w:rPr>
        <w:t xml:space="preserve"> sich führen und verliert dadurch das</w:t>
      </w:r>
      <w:r>
        <w:rPr>
          <w:rStyle w:val="Flietext"/>
        </w:rPr>
        <w:t>&lt;lb/&gt;</w:t>
        <w:br/>
        <w:t xml:space="preserve"> selbständige Denken, das unabhängige Urteil, die Fähigkeit des</w:t>
      </w:r>
      <w:r>
        <w:rPr>
          <w:rStyle w:val="Flietext"/>
        </w:rPr>
        <w:t>&lt;lb/&gt;</w:t>
        <w:br/>
        <w:t xml:space="preserve"> freien Entschlusses, das Gefühl der persönlichen Verantwortlich-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keit</w:t>
      </w:r>
      <w:proofErr w:type="spellEnd"/>
      <w:r>
        <w:rPr>
          <w:rStyle w:val="Flietext"/>
        </w:rPr>
        <w:t xml:space="preserve"> oft bis zu einem unbegreiflich hohen Grad. Selbst solche,</w:t>
      </w:r>
      <w:r>
        <w:rPr>
          <w:rStyle w:val="Flietext"/>
        </w:rPr>
        <w:t>&lt;lb/&gt;</w:t>
        <w:br/>
        <w:t xml:space="preserve"> bei denen von der „Ehrerbietung" und dem „Gehorsam", die</w:t>
      </w:r>
      <w:r>
        <w:rPr>
          <w:rStyle w:val="Flietext"/>
        </w:rPr>
        <w:t>&lt;lb/&gt;</w:t>
        <w:br/>
        <w:t xml:space="preserve"> ein </w:t>
      </w:r>
      <w:proofErr w:type="gramStart"/>
      <w:r>
        <w:rPr>
          <w:rStyle w:val="Flietext"/>
        </w:rPr>
        <w:t>Paragraph</w:t>
      </w:r>
      <w:proofErr w:type="gramEnd"/>
      <w:r>
        <w:rPr>
          <w:rStyle w:val="Flietext"/>
        </w:rPr>
        <w:t xml:space="preserve"> altwürttembergischen Eherechts von der Gattin</w:t>
      </w:r>
    </w:p>
    <w:p w14:paraId="4338544A" w14:textId="77777777" w:rsidR="005053C9" w:rsidRDefault="00000000">
      <w:pPr>
        <w:pStyle w:val="Flietext0"/>
        <w:spacing w:line="240" w:lineRule="auto"/>
        <w:ind w:firstLine="360"/>
        <w:rPr>
          <w:sz w:val="14"/>
          <w:szCs w:val="14"/>
        </w:rPr>
        <w:sectPr w:rsidR="005053C9">
          <w:headerReference w:type="even" r:id="rId99"/>
          <w:headerReference w:type="default" r:id="rId100"/>
          <w:footerReference w:type="even" r:id="rId101"/>
          <w:footerReference w:type="default" r:id="rId102"/>
          <w:footnotePr>
            <w:numFmt w:val="chicago"/>
          </w:footnotePr>
          <w:pgSz w:w="11909" w:h="16834"/>
          <w:pgMar w:top="4395" w:right="3592" w:bottom="3797" w:left="3424" w:header="0" w:footer="3369" w:gutter="0"/>
          <w:cols w:space="720"/>
          <w:noEndnote/>
          <w:docGrid w:linePitch="360"/>
          <w15:footnoteColumns w:val="1"/>
        </w:sectPr>
      </w:pPr>
      <w:r>
        <w:rPr>
          <w:rStyle w:val="Flietext"/>
          <w:sz w:val="14"/>
          <w:szCs w:val="14"/>
        </w:rPr>
        <w:t>') Foglar, Grillparzers Ansichten. Stuttgart. Göschen. 189t.</w:t>
      </w:r>
      <w:r>
        <w:rPr>
          <w:rStyle w:val="Flietext"/>
          <w:sz w:val="14"/>
          <w:szCs w:val="14"/>
        </w:rPr>
        <w:t>&lt;lb/&gt;</w:t>
        <w:br/>
        <w:t xml:space="preserve"> </w:t>
      </w:r>
    </w:p>
    <w:p w14:paraId="63066EF3" w14:textId="77777777" w:rsidR="005053C9" w:rsidRDefault="00000000">
      <w:pPr>
        <w:pStyle w:val="Flietext0"/>
        <w:spacing w:line="240" w:lineRule="auto"/>
        <w:ind w:firstLine="0"/>
      </w:pPr>
      <w:proofErr w:type="spellStart"/>
      <w:r>
        <w:rPr>
          <w:rStyle w:val="Flietext"/>
        </w:rPr>
        <w:lastRenderedPageBreak/>
        <w:t>deni</w:t>
      </w:r>
      <w:proofErr w:type="spellEnd"/>
      <w:r>
        <w:rPr>
          <w:rStyle w:val="Flietext"/>
        </w:rPr>
        <w:t xml:space="preserve"> Gatten gegenüber fordert, im </w:t>
      </w:r>
      <w:proofErr w:type="spellStart"/>
      <w:proofErr w:type="gramStart"/>
      <w:r>
        <w:rPr>
          <w:rStyle w:val="Flietext"/>
        </w:rPr>
        <w:t>übrigen</w:t>
      </w:r>
      <w:proofErr w:type="spellEnd"/>
      <w:proofErr w:type="gramEnd"/>
      <w:r>
        <w:rPr>
          <w:rStyle w:val="Flietext"/>
        </w:rPr>
        <w:t xml:space="preserve"> sehr wenig zu</w:t>
      </w:r>
      <w:r>
        <w:rPr>
          <w:rStyle w:val="Flietext"/>
        </w:rPr>
        <w:t>&lt;lb/&gt;</w:t>
        <w:br/>
        <w:t xml:space="preserve"> spüren ist, berufen sich bei geringfügigen Gelegenheiten, die ein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selbstthätiges</w:t>
      </w:r>
      <w:proofErr w:type="spellEnd"/>
      <w:r>
        <w:rPr>
          <w:rStyle w:val="Flietext"/>
        </w:rPr>
        <w:t xml:space="preserve"> Zustimmen oder Ablehnen sehr wohl zuließen,</w:t>
      </w:r>
      <w:r>
        <w:rPr>
          <w:rStyle w:val="Flietext"/>
        </w:rPr>
        <w:t>&lt;lb/&gt;</w:t>
        <w:br/>
        <w:t xml:space="preserve"> immer erst auf ihren Mann. </w:t>
      </w:r>
      <w:proofErr w:type="gramStart"/>
      <w:r>
        <w:rPr>
          <w:rStyle w:val="Flietext"/>
        </w:rPr>
        <w:t>Manchmal freilich</w:t>
      </w:r>
      <w:proofErr w:type="gramEnd"/>
      <w:r>
        <w:rPr>
          <w:rStyle w:val="Flietext"/>
        </w:rPr>
        <w:t xml:space="preserve"> bloß, weil</w:t>
      </w:r>
      <w:r>
        <w:rPr>
          <w:rStyle w:val="Flietext"/>
        </w:rPr>
        <w:t>&lt;lb/&gt;</w:t>
        <w:br/>
        <w:t xml:space="preserve"> sie es so bequem finden.</w:t>
      </w:r>
    </w:p>
    <w:p w14:paraId="08DB58D7" w14:textId="77777777" w:rsidR="005053C9" w:rsidRDefault="00000000">
      <w:pPr>
        <w:pStyle w:val="Flietext0"/>
        <w:ind w:firstLine="360"/>
      </w:pPr>
      <w:r>
        <w:rPr>
          <w:rStyle w:val="Flietext"/>
        </w:rPr>
        <w:t>Und nicht nur vom Manne, auch von ihren Kindern ist</w:t>
      </w:r>
      <w:r>
        <w:rPr>
          <w:rStyle w:val="Flietext"/>
        </w:rPr>
        <w:t>&lt;lb/&gt;</w:t>
        <w:br/>
        <w:t xml:space="preserve"> die Frau häufig stark abhängig und </w:t>
      </w:r>
      <w:proofErr w:type="spellStart"/>
      <w:r>
        <w:rPr>
          <w:rStyle w:val="Flietext"/>
        </w:rPr>
        <w:t>beeinflußt</w:t>
      </w:r>
      <w:proofErr w:type="spellEnd"/>
      <w:r>
        <w:rPr>
          <w:rStyle w:val="Flietext"/>
        </w:rPr>
        <w:t>. Es kann</w:t>
      </w:r>
      <w:r>
        <w:rPr>
          <w:rStyle w:val="Flietext"/>
        </w:rPr>
        <w:t>&lt;lb/&gt;</w:t>
        <w:br/>
        <w:t xml:space="preserve"> rührend sein, zuweilen ist es komisch, wie so eine gläubige</w:t>
      </w:r>
      <w:r>
        <w:rPr>
          <w:rStyle w:val="Flietext"/>
        </w:rPr>
        <w:t>&lt;lb/&gt;</w:t>
        <w:br/>
        <w:t xml:space="preserve"> Mutter die tastende Erkenntnis ihrer Heranwachsenden Jugend</w:t>
      </w:r>
      <w:r>
        <w:rPr>
          <w:rStyle w:val="Flietext"/>
        </w:rPr>
        <w:t>&lt;lb/&gt;</w:t>
        <w:br/>
        <w:t xml:space="preserve"> auf jeder vorübergehenden Stufe der Entwickelung als Gesetz</w:t>
      </w:r>
      <w:r>
        <w:rPr>
          <w:rStyle w:val="Flietext"/>
        </w:rPr>
        <w:t>&lt;lb/&gt;</w:t>
        <w:br/>
        <w:t xml:space="preserve"> verkündet und sie immer wieder zum Richtmaß macht, an dem</w:t>
      </w:r>
      <w:r>
        <w:rPr>
          <w:rStyle w:val="Flietext"/>
        </w:rPr>
        <w:t>&lt;lb/&gt;</w:t>
        <w:br/>
        <w:t xml:space="preserve"> auch die festgestellte Lebensanschauung wirklich Erfahrener </w:t>
      </w:r>
      <w:proofErr w:type="spellStart"/>
      <w:r>
        <w:rPr>
          <w:rStyle w:val="Flietext"/>
        </w:rPr>
        <w:t>un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bedenklich gemessen und, je nachdem, verworfen oder gut-</w:t>
      </w:r>
      <w:r>
        <w:rPr>
          <w:rStyle w:val="Flietext"/>
        </w:rPr>
        <w:t>&lt;lb/&gt;</w:t>
        <w:br/>
        <w:t xml:space="preserve"> geheißen wird.</w:t>
      </w:r>
    </w:p>
    <w:p w14:paraId="61EBED8C" w14:textId="77777777" w:rsidR="005053C9" w:rsidRDefault="00000000">
      <w:pPr>
        <w:pStyle w:val="Flietext0"/>
        <w:ind w:firstLine="360"/>
      </w:pPr>
      <w:r>
        <w:rPr>
          <w:rStyle w:val="Flietext"/>
        </w:rPr>
        <w:t>Das alles mag für Haus und Ehe feine schönen und</w:t>
      </w:r>
      <w:r>
        <w:rPr>
          <w:rStyle w:val="Flietext"/>
        </w:rPr>
        <w:t>&lt;lb/&gt;</w:t>
        <w:br/>
        <w:t xml:space="preserve"> guten Kehrseiten haben, für ein Wirken im ärztlichen Beruf</w:t>
      </w:r>
      <w:r>
        <w:rPr>
          <w:rStyle w:val="Flietext"/>
        </w:rPr>
        <w:t>&lt;lb/&gt;</w:t>
        <w:br/>
        <w:t xml:space="preserve"> taugt es nicht. Der Arzt kann nicht Hausfrau und Mutter,</w:t>
      </w:r>
      <w:r>
        <w:rPr>
          <w:rStyle w:val="Flietext"/>
        </w:rPr>
        <w:t>&lt;lb/&gt;</w:t>
        <w:br/>
        <w:t xml:space="preserve"> die Hausfrau und Mutter nicht zugleich Arzt sein. Und da</w:t>
      </w:r>
      <w:r>
        <w:rPr>
          <w:rStyle w:val="Flietext"/>
        </w:rPr>
        <w:t>&lt;lb/&gt;</w:t>
        <w:br/>
        <w:t xml:space="preserve"> uns hierfür obendrein allezeit Unverheiratete genug zur Ver-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fügung</w:t>
      </w:r>
      <w:proofErr w:type="spellEnd"/>
      <w:r>
        <w:rPr>
          <w:rStyle w:val="Flietext"/>
        </w:rPr>
        <w:t xml:space="preserve"> stehen werden, so überlasse man es diesen. Der Ge-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sellschaft</w:t>
      </w:r>
      <w:proofErr w:type="spellEnd"/>
      <w:r>
        <w:rPr>
          <w:rStyle w:val="Flietext"/>
        </w:rPr>
        <w:t xml:space="preserve"> im </w:t>
      </w:r>
      <w:proofErr w:type="gramStart"/>
      <w:r>
        <w:rPr>
          <w:rStyle w:val="Flietext"/>
        </w:rPr>
        <w:t>allgemeinen</w:t>
      </w:r>
      <w:proofErr w:type="gramEnd"/>
      <w:r>
        <w:rPr>
          <w:rStyle w:val="Flietext"/>
        </w:rPr>
        <w:t xml:space="preserve"> und der Frauensache im </w:t>
      </w:r>
      <w:proofErr w:type="spellStart"/>
      <w:r>
        <w:rPr>
          <w:rStyle w:val="Flietext"/>
        </w:rPr>
        <w:t>besondern</w:t>
      </w:r>
      <w:proofErr w:type="spellEnd"/>
      <w:r>
        <w:rPr>
          <w:rStyle w:val="Flietext"/>
        </w:rPr>
        <w:t>&lt;lb/&gt;</w:t>
        <w:br/>
        <w:t xml:space="preserve"> ist damit jedenfalls am besten gedient.</w:t>
      </w:r>
    </w:p>
    <w:p w14:paraId="3304EB9A" w14:textId="77777777" w:rsidR="005053C9" w:rsidRDefault="00000000">
      <w:pPr>
        <w:pStyle w:val="Flietext0"/>
        <w:ind w:firstLine="360"/>
      </w:pPr>
      <w:r>
        <w:rPr>
          <w:rStyle w:val="Flietext"/>
        </w:rPr>
        <w:t>Die Unverheirateten freilich werden sich, eben als solche,</w:t>
      </w:r>
      <w:r>
        <w:rPr>
          <w:rStyle w:val="Flietext"/>
        </w:rPr>
        <w:t>&lt;lb/&gt;</w:t>
        <w:br/>
        <w:t xml:space="preserve"> manchmal etwas gefallen laffen müssen. Die </w:t>
      </w:r>
      <w:proofErr w:type="spellStart"/>
      <w:r>
        <w:rPr>
          <w:rStyle w:val="Flietext"/>
        </w:rPr>
        <w:t>bewußte</w:t>
      </w:r>
      <w:proofErr w:type="spellEnd"/>
      <w:r>
        <w:rPr>
          <w:rStyle w:val="Flietext"/>
        </w:rPr>
        <w:t xml:space="preserve"> Wohl-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weisheit</w:t>
      </w:r>
      <w:proofErr w:type="spellEnd"/>
      <w:r>
        <w:rPr>
          <w:rStyle w:val="Flietext"/>
        </w:rPr>
        <w:t xml:space="preserve"> wird hie und da, gerade nach der Richtung, gegen sie</w:t>
      </w:r>
      <w:r>
        <w:rPr>
          <w:rStyle w:val="Flietext"/>
        </w:rPr>
        <w:t>&lt;lb/&gt;</w:t>
        <w:br/>
        <w:t xml:space="preserve"> in Anwendung gebracht werden. Das ist so der Welt Lauf.</w:t>
      </w:r>
      <w:r>
        <w:rPr>
          <w:rStyle w:val="Flietext"/>
        </w:rPr>
        <w:t>&lt;lb/&gt;</w:t>
        <w:br/>
        <w:t xml:space="preserve"> Dagegen hilft am besten echte Gelassenheit und Humor.</w:t>
      </w:r>
    </w:p>
    <w:p w14:paraId="5ECF4152" w14:textId="77777777" w:rsidR="005053C9" w:rsidRDefault="00000000">
      <w:pPr>
        <w:pStyle w:val="Flietext0"/>
        <w:ind w:firstLine="360"/>
      </w:pPr>
      <w:r>
        <w:rPr>
          <w:rStyle w:val="Flietext"/>
        </w:rPr>
        <w:t>Man wird auch die bekannte Einwendung auffrischen,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die Unverheiratete kein so guter Arzt sein könne, als die</w:t>
      </w:r>
      <w:r>
        <w:rPr>
          <w:rStyle w:val="Flietext"/>
        </w:rPr>
        <w:t>&lt;lb/&gt;</w:t>
        <w:br/>
        <w:t xml:space="preserve"> in der Ehe Lebende, weil ihr in manchen Dingen die </w:t>
      </w:r>
      <w:proofErr w:type="spellStart"/>
      <w:r>
        <w:rPr>
          <w:rStyle w:val="Flietext"/>
        </w:rPr>
        <w:t>persön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liche</w:t>
      </w:r>
      <w:proofErr w:type="spellEnd"/>
      <w:r>
        <w:rPr>
          <w:rStyle w:val="Flietext"/>
        </w:rPr>
        <w:t xml:space="preserve"> Erfahrung fehle. Nun, der männliche Arzt </w:t>
      </w:r>
      <w:proofErr w:type="spellStart"/>
      <w:r>
        <w:rPr>
          <w:rStyle w:val="Flietext"/>
        </w:rPr>
        <w:t>mußte</w:t>
      </w:r>
      <w:proofErr w:type="spellEnd"/>
      <w:r>
        <w:rPr>
          <w:rStyle w:val="Flietext"/>
        </w:rPr>
        <w:t>, nach</w:t>
      </w:r>
      <w:r>
        <w:rPr>
          <w:rStyle w:val="Flietext"/>
        </w:rPr>
        <w:t>&lt;lb/&gt;</w:t>
        <w:br/>
        <w:t xml:space="preserve"> zahlreichen Seiten hin, bis jetzt ebenfalls ohne jede persönliche</w:t>
      </w:r>
      <w:r>
        <w:rPr>
          <w:rStyle w:val="Flietext"/>
        </w:rPr>
        <w:t>&lt;lb/&gt;</w:t>
        <w:br/>
        <w:t xml:space="preserve"> Erfahrung arbeiten und sein Pensum trotzdem erledigen. Der</w:t>
      </w:r>
      <w:r>
        <w:rPr>
          <w:rStyle w:val="Flietext"/>
        </w:rPr>
        <w:t>&lt;lb/&gt;</w:t>
        <w:br/>
        <w:t xml:space="preserve"> unverheiratete weibliche Arzt hat da immerhin noch viel voraus.</w:t>
      </w:r>
      <w:r>
        <w:t>&lt;lb/&gt;</w:t>
        <w:br/>
        <w:t xml:space="preserve"> </w:t>
      </w:r>
    </w:p>
    <w:p w14:paraId="5009C07A" w14:textId="77777777" w:rsidR="005053C9" w:rsidRDefault="00000000">
      <w:pPr>
        <w:pStyle w:val="Flietext0"/>
        <w:spacing w:line="331" w:lineRule="auto"/>
        <w:ind w:firstLine="0"/>
      </w:pPr>
      <w:r>
        <w:rPr>
          <w:rStyle w:val="Flietext"/>
        </w:rPr>
        <w:lastRenderedPageBreak/>
        <w:t xml:space="preserve">Und für das in Hinsicht auf </w:t>
      </w:r>
      <w:proofErr w:type="spellStart"/>
      <w:r>
        <w:rPr>
          <w:rStyle w:val="Flietext"/>
        </w:rPr>
        <w:t>thatsächliche</w:t>
      </w:r>
      <w:proofErr w:type="spellEnd"/>
      <w:r>
        <w:rPr>
          <w:rStyle w:val="Flietext"/>
        </w:rPr>
        <w:t xml:space="preserve"> Erfahrung doch</w:t>
      </w:r>
      <w:r>
        <w:rPr>
          <w:rStyle w:val="Flietext"/>
        </w:rPr>
        <w:t>&lt;lb/&gt;</w:t>
        <w:br/>
        <w:t xml:space="preserve"> recht beschränkte Gebiet, das seiner individuellen Wahrnehmung</w:t>
      </w:r>
      <w:r>
        <w:rPr>
          <w:rStyle w:val="Flietext"/>
        </w:rPr>
        <w:t>&lt;lb/&gt;</w:t>
        <w:br/>
        <w:t xml:space="preserve"> verschlossen bleibt, </w:t>
      </w:r>
      <w:proofErr w:type="spellStart"/>
      <w:r>
        <w:rPr>
          <w:rStyle w:val="Flietext"/>
        </w:rPr>
        <w:t>thut</w:t>
      </w:r>
      <w:proofErr w:type="spellEnd"/>
      <w:r>
        <w:rPr>
          <w:rStyle w:val="Flietext"/>
        </w:rPr>
        <w:t xml:space="preserve"> sich ihm ein anderes auf, </w:t>
      </w:r>
      <w:proofErr w:type="gramStart"/>
      <w:r>
        <w:rPr>
          <w:rStyle w:val="Flietext"/>
        </w:rPr>
        <w:t>das</w:t>
      </w:r>
      <w:proofErr w:type="gramEnd"/>
      <w:r>
        <w:rPr>
          <w:rStyle w:val="Flietext"/>
        </w:rPr>
        <w:t xml:space="preserve"> nur er</w:t>
      </w:r>
      <w:r>
        <w:rPr>
          <w:rStyle w:val="Flietext"/>
        </w:rPr>
        <w:t>&lt;lb/&gt;</w:t>
        <w:br/>
        <w:t xml:space="preserve"> beherrscht, das interessante Punkte genug bietet, und dessen</w:t>
      </w:r>
      <w:r>
        <w:rPr>
          <w:rStyle w:val="Flietext"/>
        </w:rPr>
        <w:t>&lt;lb/&gt;</w:t>
        <w:br/>
        <w:t xml:space="preserve"> weitere Erforschung in künftigen Tagen — es sei nur flüchtig</w:t>
      </w:r>
      <w:r>
        <w:rPr>
          <w:rStyle w:val="Flietext"/>
        </w:rPr>
        <w:t>&lt;lb/&gt;</w:t>
        <w:br/>
        <w:t xml:space="preserve"> an die fragwürdigen Aussagen und unbewiesenen Behauptungen</w:t>
      </w:r>
      <w:r>
        <w:rPr>
          <w:rStyle w:val="Flietext"/>
        </w:rPr>
        <w:t>&lt;lb/&gt;</w:t>
        <w:br/>
        <w:t xml:space="preserve"> des </w:t>
      </w:r>
      <w:proofErr w:type="spellStart"/>
      <w:r>
        <w:rPr>
          <w:rStyle w:val="Flietext"/>
        </w:rPr>
        <w:t>Bebel'schen</w:t>
      </w:r>
      <w:proofErr w:type="spellEnd"/>
      <w:r>
        <w:rPr>
          <w:rStyle w:val="Flietext"/>
        </w:rPr>
        <w:t xml:space="preserve"> Buches erinnert — von großer Wichtigkeit</w:t>
      </w:r>
      <w:r>
        <w:rPr>
          <w:rStyle w:val="Flietext"/>
        </w:rPr>
        <w:t>&lt;lb/&gt;</w:t>
        <w:br/>
        <w:t xml:space="preserve"> werden kann. Hoffen wir also,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unsere </w:t>
      </w:r>
      <w:proofErr w:type="spellStart"/>
      <w:r>
        <w:rPr>
          <w:rStyle w:val="Flietext"/>
        </w:rPr>
        <w:t>unbärtigen</w:t>
      </w:r>
      <w:proofErr w:type="spellEnd"/>
      <w:r>
        <w:rPr>
          <w:rStyle w:val="Flietext"/>
        </w:rPr>
        <w:t xml:space="preserve"> </w:t>
      </w:r>
      <w:proofErr w:type="spellStart"/>
      <w:r>
        <w:rPr>
          <w:rStyle w:val="Flietext"/>
        </w:rPr>
        <w:t>Dok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toren</w:t>
      </w:r>
      <w:proofErr w:type="spellEnd"/>
      <w:r>
        <w:rPr>
          <w:rStyle w:val="Flietext"/>
        </w:rPr>
        <w:t xml:space="preserve"> sich auch hier durchschlagen.</w:t>
      </w:r>
    </w:p>
    <w:p w14:paraId="2129F26C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Doch so weit sind wir noch gar nicht. Das Schicksal</w:t>
      </w:r>
      <w:r>
        <w:rPr>
          <w:rStyle w:val="Flietext"/>
        </w:rPr>
        <w:t>&lt;lb/&gt;</w:t>
        <w:br/>
        <w:t xml:space="preserve"> der großen Petition vorherzusagen, die seit November vorigen</w:t>
      </w:r>
      <w:r>
        <w:rPr>
          <w:rStyle w:val="Flietext"/>
        </w:rPr>
        <w:t>&lt;lb/&gt;</w:t>
        <w:br/>
        <w:t xml:space="preserve"> Jahres beim Reichstag liegt, ist nicht schwer. Es wird sich</w:t>
      </w:r>
      <w:r>
        <w:rPr>
          <w:rStyle w:val="Flietext"/>
        </w:rPr>
        <w:t>&lt;lb/&gt;</w:t>
        <w:br/>
        <w:t xml:space="preserve"> nicht eben viel unterscheiden von dem ihrer Vorgängerinnen,</w:t>
      </w:r>
      <w:r>
        <w:rPr>
          <w:rStyle w:val="Flietext"/>
        </w:rPr>
        <w:t>&lt;lb/&gt;</w:t>
        <w:br/>
        <w:t xml:space="preserve"> dort oder anderswo. Aber </w:t>
      </w:r>
      <w:proofErr w:type="spellStart"/>
      <w:r>
        <w:rPr>
          <w:rStyle w:val="Flietext"/>
        </w:rPr>
        <w:t>daß</w:t>
      </w:r>
      <w:proofErr w:type="spellEnd"/>
      <w:r>
        <w:rPr>
          <w:rStyle w:val="Flietext"/>
        </w:rPr>
        <w:t xml:space="preserve"> der Sieg schließlich den Frauen</w:t>
      </w:r>
      <w:r>
        <w:rPr>
          <w:rStyle w:val="Flietext"/>
        </w:rPr>
        <w:t>&lt;lb/&gt;</w:t>
        <w:br/>
        <w:t xml:space="preserve"> gehört, unterliegt keinem Zweifel. Wenn wieder nach fünf-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unddreißig</w:t>
      </w:r>
      <w:proofErr w:type="spellEnd"/>
      <w:r>
        <w:rPr>
          <w:rStyle w:val="Flietext"/>
        </w:rPr>
        <w:t xml:space="preserve"> Jahren ein neues Geschlecht die menschliche Gesell-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schaft</w:t>
      </w:r>
      <w:proofErr w:type="spellEnd"/>
      <w:r>
        <w:rPr>
          <w:rStyle w:val="Flietext"/>
        </w:rPr>
        <w:t xml:space="preserve"> vertritt, wird auch in Deutschland der weibliche Arzt</w:t>
      </w:r>
      <w:r>
        <w:rPr>
          <w:rStyle w:val="Flietext"/>
        </w:rPr>
        <w:t>&lt;lb/&gt;</w:t>
        <w:br/>
        <w:t xml:space="preserve"> auf festen Füßen stehen.</w:t>
      </w:r>
    </w:p>
    <w:p w14:paraId="6145D480" w14:textId="77777777" w:rsidR="005053C9" w:rsidRDefault="00000000">
      <w:pPr>
        <w:pStyle w:val="Flietext0"/>
        <w:spacing w:line="331" w:lineRule="auto"/>
        <w:ind w:firstLine="360"/>
      </w:pPr>
      <w:r>
        <w:rPr>
          <w:rStyle w:val="Flietext"/>
        </w:rPr>
        <w:t>Bis dahin freilich werden noch heiße Arbeitsstunden</w:t>
      </w:r>
      <w:r>
        <w:rPr>
          <w:rStyle w:val="Flietext"/>
        </w:rPr>
        <w:t>&lt;lb/&gt;</w:t>
        <w:br/>
        <w:t xml:space="preserve"> schlagen. Drei Dinge sind, die die Frauen für ihre Zwecke</w:t>
      </w:r>
      <w:r>
        <w:rPr>
          <w:rStyle w:val="Flietext"/>
        </w:rPr>
        <w:t>&lt;lb/&gt;</w:t>
        <w:br/>
        <w:t xml:space="preserve"> brauchen: Mut, Ausdauer und Geld. Die beiden ersten haben</w:t>
      </w:r>
      <w:r>
        <w:rPr>
          <w:rStyle w:val="Flietext"/>
        </w:rPr>
        <w:t>&lt;lb/&gt;</w:t>
        <w:br/>
        <w:t xml:space="preserve"> sie schon vielfach bewiesen, das dritte ist nicht minder not-</w:t>
      </w:r>
      <w:r>
        <w:rPr>
          <w:rStyle w:val="Flietext"/>
        </w:rPr>
        <w:t>&lt;lb/&gt;</w:t>
        <w:br/>
        <w:t xml:space="preserve"> wendig. Wie auch der nächste Erfolg heiße, ob Gymnasium</w:t>
      </w:r>
      <w:r>
        <w:rPr>
          <w:rStyle w:val="Flietext"/>
        </w:rPr>
        <w:t>&lt;lb/&gt;</w:t>
        <w:br/>
        <w:t xml:space="preserve"> oder gleich hohe Schule, es </w:t>
      </w:r>
      <w:proofErr w:type="spellStart"/>
      <w:r>
        <w:rPr>
          <w:rStyle w:val="Flietext"/>
        </w:rPr>
        <w:t>muß</w:t>
      </w:r>
      <w:proofErr w:type="spellEnd"/>
      <w:r>
        <w:rPr>
          <w:rStyle w:val="Flietext"/>
        </w:rPr>
        <w:t xml:space="preserve"> Geld vorhanden sein,</w:t>
      </w:r>
      <w:r>
        <w:rPr>
          <w:rStyle w:val="Flietext"/>
        </w:rPr>
        <w:t>&lt;lb/&gt;</w:t>
        <w:br/>
        <w:t xml:space="preserve"> um entweder die Mittelschulen damit erst zu </w:t>
      </w:r>
      <w:proofErr w:type="gramStart"/>
      <w:r>
        <w:rPr>
          <w:rStyle w:val="Flietext"/>
        </w:rPr>
        <w:t>errichten,</w:t>
      </w:r>
      <w:proofErr w:type="gramEnd"/>
      <w:r>
        <w:rPr>
          <w:rStyle w:val="Flietext"/>
        </w:rPr>
        <w:t xml:space="preserve"> oder</w:t>
      </w:r>
      <w:r>
        <w:rPr>
          <w:rStyle w:val="Flietext"/>
        </w:rPr>
        <w:t>&lt;lb/&gt;</w:t>
        <w:br/>
        <w:t xml:space="preserve"> um reichliche Stipendien mit Weisheit </w:t>
      </w:r>
      <w:proofErr w:type="spellStart"/>
      <w:r>
        <w:rPr>
          <w:rStyle w:val="Flietext"/>
        </w:rPr>
        <w:t>verwilligen</w:t>
      </w:r>
      <w:proofErr w:type="spellEnd"/>
      <w:r>
        <w:rPr>
          <w:rStyle w:val="Flietext"/>
        </w:rPr>
        <w:t xml:space="preserve"> zu können,</w:t>
      </w:r>
      <w:r>
        <w:rPr>
          <w:rStyle w:val="Flietext"/>
        </w:rPr>
        <w:t>&lt;lb/&gt;</w:t>
        <w:br/>
        <w:t xml:space="preserve"> und die junge Sache auch nach dieser Richtung sofort kräftig</w:t>
      </w:r>
      <w:r>
        <w:rPr>
          <w:rStyle w:val="Flietext"/>
        </w:rPr>
        <w:t>&lt;lb/&gt;</w:t>
        <w:br/>
        <w:t xml:space="preserve"> zu stützen. Dieses Geld ist zu sammeln, je mehr je besser.</w:t>
      </w:r>
      <w:r>
        <w:rPr>
          <w:rStyle w:val="Flietext"/>
        </w:rPr>
        <w:t>&lt;lb/&gt;</w:t>
        <w:br/>
        <w:t xml:space="preserve"> </w:t>
      </w:r>
      <w:proofErr w:type="gramStart"/>
      <w:r>
        <w:rPr>
          <w:rStyle w:val="Flietext"/>
        </w:rPr>
        <w:t>Soviel</w:t>
      </w:r>
      <w:proofErr w:type="gramEnd"/>
      <w:r>
        <w:rPr>
          <w:rStyle w:val="Flietext"/>
        </w:rPr>
        <w:t xml:space="preserve"> davon liegt in Deutschland bei unabhängigen Frauen;</w:t>
      </w:r>
      <w:r>
        <w:rPr>
          <w:rStyle w:val="Flietext"/>
        </w:rPr>
        <w:t>&lt;lb/&gt;</w:t>
        <w:br/>
        <w:t xml:space="preserve"> mögen sie ihre Beutel und Herzen zunächst </w:t>
      </w:r>
      <w:proofErr w:type="spellStart"/>
      <w:r>
        <w:rPr>
          <w:rStyle w:val="Flietext"/>
        </w:rPr>
        <w:t>aufthun</w:t>
      </w:r>
      <w:proofErr w:type="spellEnd"/>
      <w:r>
        <w:rPr>
          <w:rStyle w:val="Flietext"/>
        </w:rPr>
        <w:t>. Auch</w:t>
      </w:r>
      <w:r>
        <w:rPr>
          <w:rStyle w:val="Flietext"/>
        </w:rPr>
        <w:t>&lt;lb/&gt;</w:t>
        <w:br/>
        <w:t xml:space="preserve"> wer sonst Gutes und Besonnenes zu leisten vermag, sei will-</w:t>
      </w:r>
      <w:r>
        <w:rPr>
          <w:rStyle w:val="Flietext"/>
        </w:rPr>
        <w:t>&lt;lb/&gt;</w:t>
        <w:br/>
        <w:t xml:space="preserve"> kommen! Immer wieder, aber ohne </w:t>
      </w:r>
      <w:proofErr w:type="spellStart"/>
      <w:r>
        <w:rPr>
          <w:rStyle w:val="Flietext"/>
        </w:rPr>
        <w:t>Ueberstürzung</w:t>
      </w:r>
      <w:proofErr w:type="spellEnd"/>
      <w:r>
        <w:rPr>
          <w:rStyle w:val="Flietext"/>
        </w:rPr>
        <w:t>, müssen</w:t>
      </w:r>
    </w:p>
    <w:p w14:paraId="4EF62657" w14:textId="77777777" w:rsidR="005053C9" w:rsidRDefault="00000000">
      <w:pPr>
        <w:pStyle w:val="Flietext0"/>
        <w:spacing w:line="240" w:lineRule="auto"/>
        <w:ind w:firstLine="360"/>
      </w:pPr>
      <w:r>
        <w:rPr>
          <w:rStyle w:val="Flietext"/>
          <w:sz w:val="14"/>
          <w:szCs w:val="14"/>
        </w:rPr>
        <w:t>9 Bebel, Die Frau und der Sozialismus.</w:t>
      </w:r>
      <w:r>
        <w:rPr>
          <w:rStyle w:val="Flietext"/>
          <w:sz w:val="14"/>
          <w:szCs w:val="14"/>
        </w:rPr>
        <w:t>&lt;lb/&gt;</w:t>
        <w:br/>
        <w:t xml:space="preserve"> </w:t>
      </w:r>
      <w:r>
        <w:rPr>
          <w:rStyle w:val="Flietext"/>
        </w:rPr>
        <w:lastRenderedPageBreak/>
        <w:t>die Hebel angesetzt, mit Wort und Schrift Freunde gewonnen,</w:t>
      </w:r>
      <w:r>
        <w:rPr>
          <w:rStyle w:val="Flietext"/>
        </w:rPr>
        <w:t>&lt;lb/&gt;</w:t>
        <w:br/>
        <w:t xml:space="preserve"> Vorurteile zerstreut werden.</w:t>
      </w:r>
    </w:p>
    <w:p w14:paraId="5429AA66" w14:textId="77777777" w:rsidR="005053C9" w:rsidRDefault="00000000">
      <w:pPr>
        <w:pStyle w:val="Flietext0"/>
        <w:ind w:firstLine="360"/>
      </w:pPr>
      <w:r>
        <w:rPr>
          <w:rStyle w:val="Flietext"/>
        </w:rPr>
        <w:t>„Alle Hände hoch!" lautet das Kommando auf hoher</w:t>
      </w:r>
      <w:r>
        <w:rPr>
          <w:rStyle w:val="Flietext"/>
        </w:rPr>
        <w:t>&lt;lb/&gt;</w:t>
        <w:br/>
        <w:t xml:space="preserve"> See, um die ganze dienstfähige Mannschaft eines Schiffes zu</w:t>
      </w:r>
      <w:r>
        <w:rPr>
          <w:rStyle w:val="Flietext"/>
        </w:rPr>
        <w:t>&lt;lb/&gt;</w:t>
        <w:br/>
        <w:t xml:space="preserve"> außergewöhnlicher Arbeit auf das Verdeck zu rufen. Auch</w:t>
      </w:r>
      <w:r>
        <w:rPr>
          <w:rStyle w:val="Flietext"/>
        </w:rPr>
        <w:t>&lt;lb/&gt;</w:t>
        <w:br/>
        <w:t xml:space="preserve"> hier ist außergewöhnliche Arbeit zu </w:t>
      </w:r>
      <w:proofErr w:type="spellStart"/>
      <w:r>
        <w:rPr>
          <w:rStyle w:val="Flietext"/>
        </w:rPr>
        <w:t>thun</w:t>
      </w:r>
      <w:proofErr w:type="spellEnd"/>
      <w:r>
        <w:rPr>
          <w:rStyle w:val="Flietext"/>
        </w:rPr>
        <w:t>. Darum sei in</w:t>
      </w:r>
      <w:r>
        <w:rPr>
          <w:rStyle w:val="Flietext"/>
        </w:rPr>
        <w:t>&lt;lb/&gt;</w:t>
        <w:br/>
        <w:t xml:space="preserve"> dieser, ihrer eigensten Angelegenheit das Losungswort der </w:t>
      </w:r>
      <w:proofErr w:type="spellStart"/>
      <w:r>
        <w:rPr>
          <w:rStyle w:val="Flietext"/>
        </w:rPr>
        <w:t>deut</w:t>
      </w:r>
      <w:proofErr w:type="spellEnd"/>
      <w:r>
        <w:rPr>
          <w:rStyle w:val="Flietext"/>
        </w:rPr>
        <w:t>-</w:t>
      </w:r>
      <w:r>
        <w:rPr>
          <w:rStyle w:val="Flietext"/>
        </w:rPr>
        <w:t>&lt;lb/&gt;</w:t>
        <w:br/>
        <w:t xml:space="preserve"> </w:t>
      </w:r>
      <w:proofErr w:type="spellStart"/>
      <w:r>
        <w:rPr>
          <w:rStyle w:val="Flietext"/>
        </w:rPr>
        <w:t>schen</w:t>
      </w:r>
      <w:proofErr w:type="spellEnd"/>
      <w:r>
        <w:rPr>
          <w:rStyle w:val="Flietext"/>
        </w:rPr>
        <w:t xml:space="preserve"> Frauen ebenfalls und noch für lange: Alle Hände hoch!</w:t>
      </w:r>
    </w:p>
    <w:p w14:paraId="5D7B003E" w14:textId="77777777" w:rsidR="005053C9" w:rsidRDefault="00000000">
      <w:pPr>
        <w:pStyle w:val="Andere0"/>
        <w:spacing w:line="240" w:lineRule="auto"/>
        <w:ind w:firstLine="0"/>
        <w:rPr>
          <w:sz w:val="36"/>
          <w:szCs w:val="36"/>
        </w:rPr>
      </w:pPr>
      <w:r>
        <w:rPr>
          <w:rStyle w:val="Andere"/>
          <w:sz w:val="36"/>
          <w:szCs w:val="36"/>
        </w:rPr>
        <w:t>e.</w:t>
      </w:r>
    </w:p>
    <w:sectPr w:rsidR="005053C9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footnotePr>
        <w:numFmt w:val="chicago"/>
      </w:footnotePr>
      <w:pgSz w:w="11909" w:h="16834"/>
      <w:pgMar w:top="4395" w:right="3592" w:bottom="3797" w:left="3424" w:header="0" w:footer="3" w:gutter="0"/>
      <w:cols w:space="720"/>
      <w:noEndnote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1E37" w14:textId="77777777" w:rsidR="00C21734" w:rsidRDefault="00C21734">
      <w:r>
        <w:separator/>
      </w:r>
    </w:p>
  </w:endnote>
  <w:endnote w:type="continuationSeparator" w:id="0">
    <w:p w14:paraId="0A916186" w14:textId="77777777" w:rsidR="00C21734" w:rsidRDefault="00C2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55E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2" behindDoc="1" locked="0" layoutInCell="1" allowOverlap="1" wp14:anchorId="32AA6AFF" wp14:editId="4ED78596">
              <wp:simplePos x="0" y="0"/>
              <wp:positionH relativeFrom="page">
                <wp:posOffset>2377440</wp:posOffset>
              </wp:positionH>
              <wp:positionV relativeFrom="page">
                <wp:posOffset>7864475</wp:posOffset>
              </wp:positionV>
              <wp:extent cx="1199515" cy="10287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95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D7B1D77" w14:textId="77777777" w:rsidR="005053C9" w:rsidRDefault="00000000">
                          <w:pPr>
                            <w:pStyle w:val="Kopf-oderFuzeile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Kopf-oderFuzeile"/>
                              <w:sz w:val="14"/>
                              <w:szCs w:val="14"/>
                            </w:rPr>
                            <w:t>') „Nation" 1891 Nr. 41.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A6AFF" id="_x0000_t202" coordsize="21600,21600" o:spt="202" path="m,l,21600r21600,l21600,xe">
              <v:stroke joinstyle="miter"/>
              <v:path gradientshapeok="t" o:connecttype="rect"/>
            </v:shapetype>
            <v:shape id="Shape 73" o:spid="_x0000_s1061" type="#_x0000_t202" style="position:absolute;margin-left:187.2pt;margin-top:619.25pt;width:94.45pt;height:8.1pt;z-index:-44040171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" filled="f" stroked="f">
              <v:textbox style="mso-fit-shape-to-text:t" inset="0,0,0,0">
                <w:txbxContent>
                  <w:p w14:paraId="6D7B1D77" w14:textId="77777777" w:rsidR="005053C9" w:rsidRDefault="00000000">
                    <w:pPr>
                      <w:pStyle w:val="Kopf-oderFuzeile0"/>
                      <w:rPr>
                        <w:sz w:val="14"/>
                        <w:szCs w:val="14"/>
                      </w:rPr>
                    </w:pPr>
                    <w:r>
                      <w:rPr>
                        <w:rStyle w:val="Kopf-oderFuzeile"/>
                        <w:sz w:val="14"/>
                        <w:szCs w:val="14"/>
                      </w:rPr>
                      <w:t>') „Nation" 1891 Nr. 41.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9DD5" w14:textId="77777777" w:rsidR="005053C9" w:rsidRDefault="005053C9">
    <w:pPr>
      <w:spacing w:line="1" w:lineRule="exac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DBF8" w14:textId="77777777" w:rsidR="005053C9" w:rsidRDefault="005053C9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44EC" w14:textId="77777777" w:rsidR="005053C9" w:rsidRDefault="005053C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5AA4" w14:textId="77777777" w:rsidR="005053C9" w:rsidRDefault="005053C9">
    <w:pPr>
      <w:spacing w:line="1" w:lineRule="exac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0DF8" w14:textId="77777777" w:rsidR="005053C9" w:rsidRDefault="005053C9">
    <w:pPr>
      <w:spacing w:line="1" w:lineRule="exac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4DD1" w14:textId="77777777" w:rsidR="005053C9" w:rsidRDefault="005053C9">
    <w:pPr>
      <w:spacing w:line="1" w:lineRule="exac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3472" w14:textId="77777777" w:rsidR="005053C9" w:rsidRDefault="005053C9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7268" w14:textId="77777777" w:rsidR="005053C9" w:rsidRDefault="005053C9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D0DD" w14:textId="77777777" w:rsidR="005053C9" w:rsidRDefault="005053C9">
    <w:pPr>
      <w:spacing w:line="1" w:lineRule="exac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FE6" w14:textId="77777777" w:rsidR="005053C9" w:rsidRDefault="005053C9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C19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8" behindDoc="1" locked="0" layoutInCell="1" allowOverlap="1" wp14:anchorId="3D2CBA3D" wp14:editId="77F17B77">
              <wp:simplePos x="0" y="0"/>
              <wp:positionH relativeFrom="page">
                <wp:posOffset>2377440</wp:posOffset>
              </wp:positionH>
              <wp:positionV relativeFrom="page">
                <wp:posOffset>7864475</wp:posOffset>
              </wp:positionV>
              <wp:extent cx="1199515" cy="102870"/>
              <wp:effectExtent l="0" t="0" r="0" b="0"/>
              <wp:wrapNone/>
              <wp:docPr id="69" name="Shap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9515" cy="1028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B67B65F" w14:textId="77777777" w:rsidR="005053C9" w:rsidRDefault="00000000">
                          <w:pPr>
                            <w:pStyle w:val="Kopf-oderFuzeile0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Kopf-oderFuzeile"/>
                              <w:sz w:val="14"/>
                              <w:szCs w:val="14"/>
                            </w:rPr>
                            <w:t>') „Nation" 1891 Nr. 41.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CBA3D" id="_x0000_t202" coordsize="21600,21600" o:spt="202" path="m,l,21600r21600,l21600,xe">
              <v:stroke joinstyle="miter"/>
              <v:path gradientshapeok="t" o:connecttype="rect"/>
            </v:shapetype>
            <v:shape id="Shape 69" o:spid="_x0000_s1062" type="#_x0000_t202" style="position:absolute;margin-left:187.2pt;margin-top:619.25pt;width:94.45pt;height:8.1pt;z-index:-44040172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" filled="f" stroked="f">
              <v:textbox style="mso-fit-shape-to-text:t" inset="0,0,0,0">
                <w:txbxContent>
                  <w:p w14:paraId="4B67B65F" w14:textId="77777777" w:rsidR="005053C9" w:rsidRDefault="00000000">
                    <w:pPr>
                      <w:pStyle w:val="Kopf-oderFuzeile0"/>
                      <w:rPr>
                        <w:sz w:val="14"/>
                        <w:szCs w:val="14"/>
                      </w:rPr>
                    </w:pPr>
                    <w:r>
                      <w:rPr>
                        <w:rStyle w:val="Kopf-oderFuzeile"/>
                        <w:sz w:val="14"/>
                        <w:szCs w:val="14"/>
                      </w:rPr>
                      <w:t>') „Nation" 1891 Nr. 41.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B478" w14:textId="77777777" w:rsidR="005053C9" w:rsidRDefault="005053C9">
    <w:pPr>
      <w:spacing w:line="1" w:lineRule="exact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B9ED" w14:textId="77777777" w:rsidR="005053C9" w:rsidRDefault="005053C9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CAC5" w14:textId="77777777" w:rsidR="005053C9" w:rsidRDefault="005053C9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F657" w14:textId="77777777" w:rsidR="005053C9" w:rsidRDefault="005053C9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2AF2" w14:textId="77777777" w:rsidR="005053C9" w:rsidRDefault="005053C9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A08F" w14:textId="77777777" w:rsidR="005053C9" w:rsidRDefault="005053C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0CF9" w14:textId="77777777" w:rsidR="005053C9" w:rsidRDefault="005053C9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2171" w14:textId="77777777" w:rsidR="005053C9" w:rsidRDefault="005053C9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03AC" w14:textId="77777777" w:rsidR="005053C9" w:rsidRDefault="005053C9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1B45" w14:textId="77777777" w:rsidR="005053C9" w:rsidRDefault="005053C9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BDE" w14:textId="77777777" w:rsidR="005053C9" w:rsidRDefault="005053C9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90922" w14:textId="77777777" w:rsidR="005053C9" w:rsidRDefault="005053C9">
    <w:pPr>
      <w:spacing w:line="1" w:lineRule="exact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9EAE" w14:textId="77777777" w:rsidR="005053C9" w:rsidRDefault="005053C9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295F" w14:textId="77777777" w:rsidR="005053C9" w:rsidRDefault="005053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692F" w14:textId="77777777" w:rsidR="005053C9" w:rsidRDefault="005053C9">
    <w:pPr>
      <w:spacing w:line="1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D08B" w14:textId="77777777" w:rsidR="005053C9" w:rsidRDefault="005053C9">
    <w:pPr>
      <w:spacing w:line="1" w:lineRule="exac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ECE18" w14:textId="77777777" w:rsidR="005053C9" w:rsidRDefault="005053C9">
    <w:pPr>
      <w:spacing w:line="1" w:lineRule="exac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85B6" w14:textId="77777777" w:rsidR="005053C9" w:rsidRDefault="005053C9">
    <w:pPr>
      <w:spacing w:line="1" w:lineRule="exac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8671" w14:textId="77777777" w:rsidR="005053C9" w:rsidRDefault="005053C9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4C8D" w14:textId="77777777" w:rsidR="00C21734" w:rsidRDefault="00C21734">
      <w:r>
        <w:separator/>
      </w:r>
    </w:p>
  </w:footnote>
  <w:footnote w:type="continuationSeparator" w:id="0">
    <w:p w14:paraId="5CA09E70" w14:textId="77777777" w:rsidR="00C21734" w:rsidRDefault="00C21734">
      <w:r>
        <w:continuationSeparator/>
      </w:r>
    </w:p>
  </w:footnote>
  <w:footnote w:id="1">
    <w:p w14:paraId="2307E70F" w14:textId="77777777" w:rsidR="005053C9" w:rsidRDefault="00000000">
      <w:pPr>
        <w:pStyle w:val="Funote0"/>
        <w:ind w:firstLine="360"/>
      </w:pPr>
      <w:r>
        <w:rPr>
          <w:rStyle w:val="Funote"/>
        </w:rPr>
        <w:footnoteRef/>
      </w:r>
      <w:r>
        <w:rPr>
          <w:rStyle w:val="Funote"/>
        </w:rPr>
        <w:t xml:space="preserve"> Bert. </w:t>
      </w:r>
      <w:proofErr w:type="spellStart"/>
      <w:r>
        <w:rPr>
          <w:rStyle w:val="Funote"/>
        </w:rPr>
        <w:t>Klin</w:t>
      </w:r>
      <w:proofErr w:type="spellEnd"/>
      <w:r>
        <w:rPr>
          <w:rStyle w:val="Funote"/>
        </w:rPr>
        <w:t>. Wochenschrift. 1891. Nr. 34.</w:t>
      </w:r>
    </w:p>
  </w:footnote>
  <w:footnote w:id="2">
    <w:p w14:paraId="0137DDB4" w14:textId="77777777" w:rsidR="005053C9" w:rsidRDefault="00000000">
      <w:pPr>
        <w:pStyle w:val="Funote0"/>
        <w:spacing w:line="317" w:lineRule="auto"/>
        <w:ind w:firstLine="360"/>
      </w:pPr>
      <w:r>
        <w:rPr>
          <w:rStyle w:val="Funote"/>
        </w:rPr>
        <w:footnoteRef/>
      </w:r>
      <w:r>
        <w:rPr>
          <w:rStyle w:val="Funote"/>
        </w:rPr>
        <w:t xml:space="preserve"> Mathilde Weber, Ein Besuch in Zürich bei den weibl.</w:t>
      </w:r>
      <w:r>
        <w:rPr>
          <w:rStyle w:val="Funote"/>
        </w:rPr>
        <w:br/>
        <w:t xml:space="preserve">Studierenden der Medizin. Anhang „von </w:t>
      </w:r>
      <w:proofErr w:type="spellStart"/>
      <w:r>
        <w:rPr>
          <w:rStyle w:val="Funote"/>
        </w:rPr>
        <w:t>Aerztinnen</w:t>
      </w:r>
      <w:proofErr w:type="spellEnd"/>
      <w:r>
        <w:rPr>
          <w:rStyle w:val="Funote"/>
        </w:rPr>
        <w:t xml:space="preserve"> für Frauen-</w:t>
      </w:r>
      <w:r>
        <w:rPr>
          <w:rStyle w:val="Funote"/>
        </w:rPr>
        <w:br/>
      </w:r>
      <w:proofErr w:type="spellStart"/>
      <w:r>
        <w:rPr>
          <w:rStyle w:val="Funote"/>
        </w:rPr>
        <w:t>krankheiten</w:t>
      </w:r>
      <w:proofErr w:type="spellEnd"/>
      <w:r>
        <w:rPr>
          <w:rStyle w:val="Funote"/>
        </w:rPr>
        <w:t xml:space="preserve">", 4. Auflage. Tübingen, Franz </w:t>
      </w:r>
      <w:proofErr w:type="spellStart"/>
      <w:r>
        <w:rPr>
          <w:rStyle w:val="Funote"/>
        </w:rPr>
        <w:t>Fues</w:t>
      </w:r>
      <w:proofErr w:type="spellEnd"/>
      <w:r>
        <w:rPr>
          <w:rStyle w:val="Funote"/>
        </w:rPr>
        <w:t>. 1889.</w:t>
      </w:r>
    </w:p>
    <w:p w14:paraId="5740FF28" w14:textId="77777777" w:rsidR="005053C9" w:rsidRDefault="00000000">
      <w:pPr>
        <w:pStyle w:val="Funote0"/>
        <w:spacing w:line="317" w:lineRule="auto"/>
        <w:ind w:firstLine="360"/>
      </w:pPr>
      <w:r>
        <w:rPr>
          <w:rStyle w:val="Funote"/>
        </w:rPr>
        <w:t xml:space="preserve">2) M. Weber, </w:t>
      </w:r>
      <w:proofErr w:type="spellStart"/>
      <w:r>
        <w:rPr>
          <w:rStyle w:val="Funote"/>
        </w:rPr>
        <w:t>Aerztinnen</w:t>
      </w:r>
      <w:proofErr w:type="spellEnd"/>
      <w:r>
        <w:rPr>
          <w:rStyle w:val="Funote"/>
        </w:rPr>
        <w:t xml:space="preserve"> für </w:t>
      </w:r>
      <w:proofErr w:type="spellStart"/>
      <w:r>
        <w:rPr>
          <w:rStyle w:val="Funote"/>
        </w:rPr>
        <w:t>Frauenkrankh</w:t>
      </w:r>
      <w:proofErr w:type="spellEnd"/>
      <w:r>
        <w:rPr>
          <w:rStyle w:val="Funote"/>
        </w:rPr>
        <w:t>. S. 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D9CA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382BED66" wp14:editId="083F4603">
              <wp:simplePos x="0" y="0"/>
              <wp:positionH relativeFrom="page">
                <wp:posOffset>3420745</wp:posOffset>
              </wp:positionH>
              <wp:positionV relativeFrom="page">
                <wp:posOffset>3429635</wp:posOffset>
              </wp:positionV>
              <wp:extent cx="627380" cy="9334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0CB5C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2BED66"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269.35pt;margin-top:270.05pt;width:49.4pt;height:7.3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" filled="f" stroked="f">
              <v:textbox style="mso-fit-shape-to-text:t" inset="0,0,0,0">
                <w:txbxContent>
                  <w:p w14:paraId="180CB5C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E585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250E5FAD" wp14:editId="33792A98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378ADB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E5FAD" id="_x0000_t202" coordsize="21600,21600" o:spt="202" path="m,l,21600r21600,l21600,xe">
              <v:stroke joinstyle="miter"/>
              <v:path gradientshapeok="t" o:connecttype="rect"/>
            </v:shapetype>
            <v:shape id="Shape 9" o:spid="_x0000_s1031" type="#_x0000_t202" style="position:absolute;margin-left:288.1pt;margin-top:197.3pt;width:29.8pt;height:7.35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FuycPuEAQAABQ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6378ADB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CD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4A63CC47" wp14:editId="71A0AF6F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3CB31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CC47" id="_x0000_t202" coordsize="21600,21600" o:spt="202" path="m,l,21600r21600,l21600,xe">
              <v:stroke joinstyle="miter"/>
              <v:path gradientshapeok="t" o:connecttype="rect"/>
            </v:shapetype>
            <v:shape id="Shape 15" o:spid="_x0000_s1032" type="#_x0000_t202" style="position:absolute;margin-left:269.2pt;margin-top:200.5pt;width:51.9pt;height:7pt;z-index:-440401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" filled="f" stroked="f">
              <v:textbox style="mso-fit-shape-to-text:t" inset="0,0,0,0">
                <w:txbxContent>
                  <w:p w14:paraId="6E3CB31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BD4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3C7727E4" wp14:editId="42422554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82A12C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727E4" id="_x0000_t202" coordsize="21600,21600" o:spt="202" path="m,l,21600r21600,l21600,xe">
              <v:stroke joinstyle="miter"/>
              <v:path gradientshapeok="t" o:connecttype="rect"/>
            </v:shapetype>
            <v:shape id="Shape 13" o:spid="_x0000_s1033" type="#_x0000_t202" style="position:absolute;margin-left:269.2pt;margin-top:200.5pt;width:51.9pt;height:7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lOhgEAAAU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Ly8uB6fU0dSazq9LrOrxfFfHzA+KLAsJTUPtJTsldg8YSQ+urq/kqgc&#10;3JuuS/WjkJTFYTUw09T8ai9yBc2WtPe0vpo7el+cdY+O3Emb3idhn6x2SeJAf/MRiSfTJ/AvqB0n&#10;eZ1V7d5FWub3c751fL3zTwA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AVN6lOhgEAAAU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582A12C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E3C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8" behindDoc="1" locked="0" layoutInCell="1" allowOverlap="1" wp14:anchorId="7E9ED6A3" wp14:editId="2E9D243A">
              <wp:simplePos x="0" y="0"/>
              <wp:positionH relativeFrom="page">
                <wp:posOffset>3674745</wp:posOffset>
              </wp:positionH>
              <wp:positionV relativeFrom="page">
                <wp:posOffset>3967480</wp:posOffset>
              </wp:positionV>
              <wp:extent cx="130175" cy="9779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F3C58A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II.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ED6A3" id="_x0000_t202" coordsize="21600,21600" o:spt="202" path="m,l,21600r21600,l21600,xe">
              <v:stroke joinstyle="miter"/>
              <v:path gradientshapeok="t" o:connecttype="rect"/>
            </v:shapetype>
            <v:shape id="Shape 19" o:spid="_x0000_s1034" type="#_x0000_t202" style="position:absolute;margin-left:289.35pt;margin-top:312.4pt;width:10.25pt;height:7.7pt;z-index:-4404017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" filled="f" stroked="f">
              <v:textbox style="mso-fit-shape-to-text:t" inset="0,0,0,0">
                <w:txbxContent>
                  <w:p w14:paraId="1F3C58A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II.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5E2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6" behindDoc="1" locked="0" layoutInCell="1" allowOverlap="1" wp14:anchorId="5D838608" wp14:editId="19B9CD41">
              <wp:simplePos x="0" y="0"/>
              <wp:positionH relativeFrom="page">
                <wp:posOffset>3674745</wp:posOffset>
              </wp:positionH>
              <wp:positionV relativeFrom="page">
                <wp:posOffset>3967480</wp:posOffset>
              </wp:positionV>
              <wp:extent cx="130175" cy="9779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75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86E78D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II.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38608" id="_x0000_t202" coordsize="21600,21600" o:spt="202" path="m,l,21600r21600,l21600,xe">
              <v:stroke joinstyle="miter"/>
              <v:path gradientshapeok="t" o:connecttype="rect"/>
            </v:shapetype>
            <v:shape id="Shape 17" o:spid="_x0000_s1035" type="#_x0000_t202" style="position:absolute;margin-left:289.35pt;margin-top:312.4pt;width:10.25pt;height:7.7pt;z-index:-44040177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" filled="f" stroked="f">
              <v:textbox style="mso-fit-shape-to-text:t" inset="0,0,0,0">
                <w:txbxContent>
                  <w:p w14:paraId="3986E78D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II.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09D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2" behindDoc="1" locked="0" layoutInCell="1" allowOverlap="1" wp14:anchorId="0804031E" wp14:editId="1CF85AD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17991B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4031E" id="_x0000_t202" coordsize="21600,21600" o:spt="202" path="m,l,21600r21600,l21600,xe">
              <v:stroke joinstyle="miter"/>
              <v:path gradientshapeok="t" o:connecttype="rect"/>
            </v:shapetype>
            <v:shape id="Shape 23" o:spid="_x0000_s1036" type="#_x0000_t202" style="position:absolute;margin-left:288.1pt;margin-top:197.3pt;width:29.8pt;height:7.35pt;z-index:-4404017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e+2QI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617991B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3D4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0" behindDoc="1" locked="0" layoutInCell="1" allowOverlap="1" wp14:anchorId="7EC17B69" wp14:editId="5FA869C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CC23DFC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17B69" id="_x0000_t202" coordsize="21600,21600" o:spt="202" path="m,l,21600r21600,l21600,xe">
              <v:stroke joinstyle="miter"/>
              <v:path gradientshapeok="t" o:connecttype="rect"/>
            </v:shapetype>
            <v:shape id="Shape 21" o:spid="_x0000_s1037" type="#_x0000_t202" style="position:absolute;margin-left:288.1pt;margin-top:197.3pt;width:29.8pt;height:7.35pt;z-index:-44040177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j99Mu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CC23DFC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CB8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6" behindDoc="1" locked="0" layoutInCell="1" allowOverlap="1" wp14:anchorId="5AEEA9DE" wp14:editId="10F79ACB">
              <wp:simplePos x="0" y="0"/>
              <wp:positionH relativeFrom="page">
                <wp:posOffset>3426460</wp:posOffset>
              </wp:positionH>
              <wp:positionV relativeFrom="page">
                <wp:posOffset>2569210</wp:posOffset>
              </wp:positionV>
              <wp:extent cx="391160" cy="8890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16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52EC4A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EA9DE" id="_x0000_t202" coordsize="21600,21600" o:spt="202" path="m,l,21600r21600,l21600,xe">
              <v:stroke joinstyle="miter"/>
              <v:path gradientshapeok="t" o:connecttype="rect"/>
            </v:shapetype>
            <v:shape id="Shape 27" o:spid="_x0000_s1038" type="#_x0000_t202" style="position:absolute;margin-left:269.8pt;margin-top:202.3pt;width:30.8pt;height:7pt;z-index:-44040176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" filled="f" stroked="f">
              <v:textbox style="mso-fit-shape-to-text:t" inset="0,0,0,0">
                <w:txbxContent>
                  <w:p w14:paraId="7952EC4A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483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4" behindDoc="1" locked="0" layoutInCell="1" allowOverlap="1" wp14:anchorId="05FA1BDE" wp14:editId="670BB70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8FAFE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A1BDE" id="_x0000_t202" coordsize="21600,21600" o:spt="202" path="m,l,21600r21600,l21600,xe">
              <v:stroke joinstyle="miter"/>
              <v:path gradientshapeok="t" o:connecttype="rect"/>
            </v:shapetype>
            <v:shape id="Shape 25" o:spid="_x0000_s1039" type="#_x0000_t202" style="position:absolute;margin-left:288.1pt;margin-top:197.3pt;width:29.8pt;height:7.35pt;z-index:-44040176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Ge+9Y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B8FAFE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129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8" behindDoc="1" locked="0" layoutInCell="1" allowOverlap="1" wp14:anchorId="4778E41A" wp14:editId="03D39683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307F68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8E41A" id="_x0000_t202" coordsize="21600,21600" o:spt="202" path="m,l,21600r21600,l21600,xe">
              <v:stroke joinstyle="miter"/>
              <v:path gradientshapeok="t" o:connecttype="rect"/>
            </v:shapetype>
            <v:shape id="Shape 29" o:spid="_x0000_s1040" type="#_x0000_t202" style="position:absolute;margin-left:269.2pt;margin-top:200.5pt;width:51.9pt;height:7pt;z-index:-44040176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CCiPSzhgEAAAY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1307F68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D55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7E6DA067" wp14:editId="4EAF7BEA">
              <wp:simplePos x="0" y="0"/>
              <wp:positionH relativeFrom="page">
                <wp:posOffset>3420745</wp:posOffset>
              </wp:positionH>
              <wp:positionV relativeFrom="page">
                <wp:posOffset>3429635</wp:posOffset>
              </wp:positionV>
              <wp:extent cx="627380" cy="9334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E17D41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DA067"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269.35pt;margin-top:270.05pt;width:49.4pt;height:7.3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" filled="f" stroked="f">
              <v:textbox style="mso-fit-shape-to-text:t" inset="0,0,0,0">
                <w:txbxContent>
                  <w:p w14:paraId="7E17D41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27A0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2" behindDoc="1" locked="0" layoutInCell="1" allowOverlap="1" wp14:anchorId="6741C3A1" wp14:editId="60FADF7D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13EB92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1C3A1" id="_x0000_t202" coordsize="21600,21600" o:spt="202" path="m,l,21600r21600,l21600,xe">
              <v:stroke joinstyle="miter"/>
              <v:path gradientshapeok="t" o:connecttype="rect"/>
            </v:shapetype>
            <v:shape id="Shape 33" o:spid="_x0000_s1041" type="#_x0000_t202" style="position:absolute;margin-left:288.1pt;margin-top:197.3pt;width:29.8pt;height:7.35pt;z-index:-44040175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JfHD7SEAQAABg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113EB92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9BF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135C9CBF" wp14:editId="62F61929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3052E7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C9CBF" id="_x0000_t202" coordsize="21600,21600" o:spt="202" path="m,l,21600r21600,l21600,xe">
              <v:stroke joinstyle="miter"/>
              <v:path gradientshapeok="t" o:connecttype="rect"/>
            </v:shapetype>
            <v:shape id="Shape 31" o:spid="_x0000_s1042" type="#_x0000_t202" style="position:absolute;margin-left:288.1pt;margin-top:197.3pt;width:29.8pt;height:7.35pt;z-index:-44040176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0NPW3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413052E7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4FB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4" behindDoc="1" locked="0" layoutInCell="1" allowOverlap="1" wp14:anchorId="16302891" wp14:editId="50910104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67C80F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02891" id="_x0000_t202" coordsize="21600,21600" o:spt="202" path="m,l,21600r21600,l21600,xe">
              <v:stroke joinstyle="miter"/>
              <v:path gradientshapeok="t" o:connecttype="rect"/>
            </v:shapetype>
            <v:shape id="Shape 35" o:spid="_x0000_s1043" type="#_x0000_t202" style="position:absolute;margin-left:269.2pt;margin-top:200.5pt;width:51.9pt;height:7pt;z-index:-44040175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3Y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Ly8uB6fU0dSazq9LrOrxfFfHzA+KLAsJTUPtJTsldg8YSQ+urq/kqgc&#10;3JuuS/WjkJTFYTUw05DIq73KFTRbEt/T/mru6IFx1j06sietep+EfbLaJYkE/c1HJKLMn9C/oHak&#10;ZHaWtXsYaZvfz/nW8fnOPwE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DFnC3YhgEAAAY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767C80F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E5F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8" behindDoc="1" locked="0" layoutInCell="1" allowOverlap="1" wp14:anchorId="65E0D516" wp14:editId="7D5B96A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06FBB7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0D516" id="_x0000_t202" coordsize="21600,21600" o:spt="202" path="m,l,21600r21600,l21600,xe">
              <v:stroke joinstyle="miter"/>
              <v:path gradientshapeok="t" o:connecttype="rect"/>
            </v:shapetype>
            <v:shape id="Shape 39" o:spid="_x0000_s1044" type="#_x0000_t202" style="position:absolute;margin-left:288.1pt;margin-top:197.3pt;width:29.8pt;height:7.35pt;z-index:-440401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95yt5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106FBB7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54D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6" behindDoc="1" locked="0" layoutInCell="1" allowOverlap="1" wp14:anchorId="3DAEEFC3" wp14:editId="7B30F21D">
              <wp:simplePos x="0" y="0"/>
              <wp:positionH relativeFrom="page">
                <wp:posOffset>3657600</wp:posOffset>
              </wp:positionH>
              <wp:positionV relativeFrom="page">
                <wp:posOffset>2624455</wp:posOffset>
              </wp:positionV>
              <wp:extent cx="393065" cy="86995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065" cy="869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F3881E1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EEFC3" id="_x0000_t202" coordsize="21600,21600" o:spt="202" path="m,l,21600r21600,l21600,xe">
              <v:stroke joinstyle="miter"/>
              <v:path gradientshapeok="t" o:connecttype="rect"/>
            </v:shapetype>
            <v:shape id="Shape 37" o:spid="_x0000_s1045" type="#_x0000_t202" style="position:absolute;margin-left:4in;margin-top:206.65pt;width:30.95pt;height:6.85pt;z-index:-44040175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" filled="f" stroked="f">
              <v:textbox style="mso-fit-shape-to-text:t" inset="0,0,0,0">
                <w:txbxContent>
                  <w:p w14:paraId="4F3881E1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E30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0" behindDoc="1" locked="0" layoutInCell="1" allowOverlap="1" wp14:anchorId="1FC5406B" wp14:editId="6D450257">
              <wp:simplePos x="0" y="0"/>
              <wp:positionH relativeFrom="page">
                <wp:posOffset>3671570</wp:posOffset>
              </wp:positionH>
              <wp:positionV relativeFrom="page">
                <wp:posOffset>2544445</wp:posOffset>
              </wp:positionV>
              <wp:extent cx="120650" cy="9144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CC0FD3F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C5406B" id="_x0000_t202" coordsize="21600,21600" o:spt="202" path="m,l,21600r21600,l21600,xe">
              <v:stroke joinstyle="miter"/>
              <v:path gradientshapeok="t" o:connecttype="rect"/>
            </v:shapetype>
            <v:shape id="Shape 41" o:spid="_x0000_s1046" type="#_x0000_t202" style="position:absolute;margin-left:289.1pt;margin-top:200.35pt;width:9.5pt;height:7.2pt;z-index:-44040175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" filled="f" stroked="f">
              <v:textbox style="mso-fit-shape-to-text:t" inset="0,0,0,0">
                <w:txbxContent>
                  <w:p w14:paraId="4CC0FD3F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50E" w14:textId="77777777" w:rsidR="005053C9" w:rsidRDefault="005053C9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710FB" w14:textId="77777777" w:rsidR="005053C9" w:rsidRDefault="005053C9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3E75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4" behindDoc="1" locked="0" layoutInCell="1" allowOverlap="1" wp14:anchorId="0B77A9A9" wp14:editId="08B47B29">
              <wp:simplePos x="0" y="0"/>
              <wp:positionH relativeFrom="page">
                <wp:posOffset>3696970</wp:posOffset>
              </wp:positionH>
              <wp:positionV relativeFrom="page">
                <wp:posOffset>2583815</wp:posOffset>
              </wp:positionV>
              <wp:extent cx="123190" cy="88900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5EB117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7A9A9" id="_x0000_t202" coordsize="21600,21600" o:spt="202" path="m,l,21600r21600,l21600,xe">
              <v:stroke joinstyle="miter"/>
              <v:path gradientshapeok="t" o:connecttype="rect"/>
            </v:shapetype>
            <v:shape id="Shape 45" o:spid="_x0000_s1047" type="#_x0000_t202" style="position:absolute;margin-left:291.1pt;margin-top:203.45pt;width:9.7pt;height:7pt;z-index:-44040174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" filled="f" stroked="f">
              <v:textbox style="mso-fit-shape-to-text:t" inset="0,0,0,0">
                <w:txbxContent>
                  <w:p w14:paraId="395EB117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F59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2" behindDoc="1" locked="0" layoutInCell="1" allowOverlap="1" wp14:anchorId="0EE5814E" wp14:editId="159E43A9">
              <wp:simplePos x="0" y="0"/>
              <wp:positionH relativeFrom="page">
                <wp:posOffset>3669665</wp:posOffset>
              </wp:positionH>
              <wp:positionV relativeFrom="page">
                <wp:posOffset>2508250</wp:posOffset>
              </wp:positionV>
              <wp:extent cx="395605" cy="88900"/>
              <wp:effectExtent l="0" t="0" r="0" b="0"/>
              <wp:wrapNone/>
              <wp:docPr id="43" name="Shap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60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3988C37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5814E" id="_x0000_t202" coordsize="21600,21600" o:spt="202" path="m,l,21600r21600,l21600,xe">
              <v:stroke joinstyle="miter"/>
              <v:path gradientshapeok="t" o:connecttype="rect"/>
            </v:shapetype>
            <v:shape id="Shape 43" o:spid="_x0000_s1048" type="#_x0000_t202" style="position:absolute;margin-left:288.95pt;margin-top:197.5pt;width:31.15pt;height:7pt;z-index:-4404017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" filled="f" stroked="f">
              <v:textbox style="mso-fit-shape-to-text:t" inset="0,0,0,0">
                <w:txbxContent>
                  <w:p w14:paraId="43988C37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15DD" w14:textId="77777777" w:rsidR="005053C9" w:rsidRDefault="005053C9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6006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8" behindDoc="1" locked="0" layoutInCell="1" allowOverlap="1" wp14:anchorId="73967851" wp14:editId="6E92B807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F5CAEF9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67851" id="_x0000_t202" coordsize="21600,21600" o:spt="202" path="m,l,21600r21600,l21600,xe">
              <v:stroke joinstyle="miter"/>
              <v:path gradientshapeok="t" o:connecttype="rect"/>
            </v:shapetype>
            <v:shape id="Shape 49" o:spid="_x0000_s1049" type="#_x0000_t202" style="position:absolute;margin-left:288.1pt;margin-top:197.3pt;width:29.8pt;height:7.35pt;z-index:-44040174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PuJui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6F5CAEF9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D24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6" behindDoc="1" locked="0" layoutInCell="1" allowOverlap="1" wp14:anchorId="0DAAE772" wp14:editId="707DC07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DABE7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AAE772" id="_x0000_t202" coordsize="21600,21600" o:spt="202" path="m,l,21600r21600,l21600,xe">
              <v:stroke joinstyle="miter"/>
              <v:path gradientshapeok="t" o:connecttype="rect"/>
            </v:shapetype>
            <v:shape id="Shape 47" o:spid="_x0000_s1050" type="#_x0000_t202" style="position:absolute;margin-left:288.1pt;margin-top:197.3pt;width:29.8pt;height:7.35pt;z-index:-44040174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jcZre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EDABE7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7A8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2" behindDoc="1" locked="0" layoutInCell="1" allowOverlap="1" wp14:anchorId="234DEDC6" wp14:editId="7FA79CAB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16671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DEDC6" id="_x0000_t202" coordsize="21600,21600" o:spt="202" path="m,l,21600r21600,l21600,xe">
              <v:stroke joinstyle="miter"/>
              <v:path gradientshapeok="t" o:connecttype="rect"/>
            </v:shapetype>
            <v:shape id="Shape 53" o:spid="_x0000_s1051" type="#_x0000_t202" style="position:absolute;margin-left:288.1pt;margin-top:197.3pt;width:29.8pt;height:7.35pt;z-index:-44040173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Cwytxc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A16671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167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0" behindDoc="1" locked="0" layoutInCell="1" allowOverlap="1" wp14:anchorId="5C3240DC" wp14:editId="0EEF11C4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21A980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240DC" id="_x0000_t202" coordsize="21600,21600" o:spt="202" path="m,l,21600r21600,l21600,xe">
              <v:stroke joinstyle="miter"/>
              <v:path gradientshapeok="t" o:connecttype="rect"/>
            </v:shapetype>
            <v:shape id="Shape 51" o:spid="_x0000_s1052" type="#_x0000_t202" style="position:absolute;margin-left:288.1pt;margin-top:197.3pt;width:29.8pt;height:7.35pt;z-index:-44040174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994FN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221A980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5FE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4" behindDoc="1" locked="0" layoutInCell="1" allowOverlap="1" wp14:anchorId="04893784" wp14:editId="1F2375FB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4ED8456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93784" id="_x0000_t202" coordsize="21600,21600" o:spt="202" path="m,l,21600r21600,l21600,xe">
              <v:stroke joinstyle="miter"/>
              <v:path gradientshapeok="t" o:connecttype="rect"/>
            </v:shapetype>
            <v:shape id="Shape 55" o:spid="_x0000_s1053" type="#_x0000_t202" style="position:absolute;margin-left:270.3pt;margin-top:197.3pt;width:52.9pt;height:7pt;z-index:-44040173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BhiBDz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14ED8456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E0C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8" behindDoc="1" locked="0" layoutInCell="1" allowOverlap="1" wp14:anchorId="2E71EC69" wp14:editId="638743E5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59" name="Shap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8AF31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1EC69" id="_x0000_t202" coordsize="21600,21600" o:spt="202" path="m,l,21600r21600,l21600,xe">
              <v:stroke joinstyle="miter"/>
              <v:path gradientshapeok="t" o:connecttype="rect"/>
            </v:shapetype>
            <v:shape id="Shape 59" o:spid="_x0000_s1054" type="#_x0000_t202" style="position:absolute;margin-left:288.1pt;margin-top:197.3pt;width:29.8pt;height:7.35pt;z-index:-4404017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0JF+Do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778AF31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24BF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46" behindDoc="1" locked="0" layoutInCell="1" allowOverlap="1" wp14:anchorId="57449A88" wp14:editId="7DE93449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57" name="Shap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3E22F71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49A88" id="_x0000_t202" coordsize="21600,21600" o:spt="202" path="m,l,21600r21600,l21600,xe">
              <v:stroke joinstyle="miter"/>
              <v:path gradientshapeok="t" o:connecttype="rect"/>
            </v:shapetype>
            <v:shape id="Shape 57" o:spid="_x0000_s1055" type="#_x0000_t202" style="position:absolute;margin-left:270.3pt;margin-top:197.3pt;width:52.9pt;height:7pt;z-index:-44040173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BGx2vK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03E22F71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15E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2" behindDoc="1" locked="0" layoutInCell="1" allowOverlap="1" wp14:anchorId="7687CF66" wp14:editId="532C780F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63" name="Shap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BF679B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7CF66" id="_x0000_t202" coordsize="21600,21600" o:spt="202" path="m,l,21600r21600,l21600,xe">
              <v:stroke joinstyle="miter"/>
              <v:path gradientshapeok="t" o:connecttype="rect"/>
            </v:shapetype>
            <v:shape id="Shape 63" o:spid="_x0000_s1056" type="#_x0000_t202" style="position:absolute;margin-left:288.1pt;margin-top:197.3pt;width:29.8pt;height:7.35pt;z-index:-440401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" filled="f" stroked="f">
              <v:textbox style="mso-fit-shape-to-text:t" inset="0,0,0,0">
                <w:txbxContent>
                  <w:p w14:paraId="3CBF679B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66D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0" behindDoc="1" locked="0" layoutInCell="1" allowOverlap="1" wp14:anchorId="6C06C8F7" wp14:editId="5B588CB0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61" name="Shap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F9C916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6C8F7" id="_x0000_t202" coordsize="21600,21600" o:spt="202" path="m,l,21600r21600,l21600,xe">
              <v:stroke joinstyle="miter"/>
              <v:path gradientshapeok="t" o:connecttype="rect"/>
            </v:shapetype>
            <v:shape id="Shape 61" o:spid="_x0000_s1057" type="#_x0000_t202" style="position:absolute;margin-left:288.1pt;margin-top:197.3pt;width:29.8pt;height:7.35pt;z-index:-44040173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ZAU6e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01F9C916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0E7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4" behindDoc="1" locked="0" layoutInCell="1" allowOverlap="1" wp14:anchorId="6F1A1792" wp14:editId="570741DC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65" name="Shap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B9E304F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A1792" id="_x0000_t202" coordsize="21600,21600" o:spt="202" path="m,l,21600r21600,l21600,xe">
              <v:stroke joinstyle="miter"/>
              <v:path gradientshapeok="t" o:connecttype="rect"/>
            </v:shapetype>
            <v:shape id="Shape 65" o:spid="_x0000_s1058" type="#_x0000_t202" style="position:absolute;margin-left:270.3pt;margin-top:197.3pt;width:52.9pt;height:7pt;z-index:-44040172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C1TzUX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2B9E304F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145F" w14:textId="77777777" w:rsidR="005053C9" w:rsidRDefault="005053C9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0EB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0" behindDoc="1" locked="0" layoutInCell="1" allowOverlap="1" wp14:anchorId="4C767EA5" wp14:editId="78E56517">
              <wp:simplePos x="0" y="0"/>
              <wp:positionH relativeFrom="page">
                <wp:posOffset>3312160</wp:posOffset>
              </wp:positionH>
              <wp:positionV relativeFrom="page">
                <wp:posOffset>2658110</wp:posOffset>
              </wp:positionV>
              <wp:extent cx="672465" cy="88900"/>
              <wp:effectExtent l="0" t="0" r="0" b="0"/>
              <wp:wrapNone/>
              <wp:docPr id="71" name="Shap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046943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67EA5" id="_x0000_t202" coordsize="21600,21600" o:spt="202" path="m,l,21600r21600,l21600,xe">
              <v:stroke joinstyle="miter"/>
              <v:path gradientshapeok="t" o:connecttype="rect"/>
            </v:shapetype>
            <v:shape id="Shape 71" o:spid="_x0000_s1059" type="#_x0000_t202" style="position:absolute;margin-left:260.8pt;margin-top:209.3pt;width:52.95pt;height:7pt;z-index:-4404017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" filled="f" stroked="f">
              <v:textbox style="mso-fit-shape-to-text:t" inset="0,0,0,0">
                <w:txbxContent>
                  <w:p w14:paraId="07046943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AB6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56" behindDoc="1" locked="0" layoutInCell="1" allowOverlap="1" wp14:anchorId="13642BCE" wp14:editId="04F12879">
              <wp:simplePos x="0" y="0"/>
              <wp:positionH relativeFrom="page">
                <wp:posOffset>3312160</wp:posOffset>
              </wp:positionH>
              <wp:positionV relativeFrom="page">
                <wp:posOffset>2658110</wp:posOffset>
              </wp:positionV>
              <wp:extent cx="672465" cy="88900"/>
              <wp:effectExtent l="0" t="0" r="0" b="0"/>
              <wp:wrapNone/>
              <wp:docPr id="67" name="Shap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465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FD97EE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642BCE" id="_x0000_t202" coordsize="21600,21600" o:spt="202" path="m,l,21600r21600,l21600,xe">
              <v:stroke joinstyle="miter"/>
              <v:path gradientshapeok="t" o:connecttype="rect"/>
            </v:shapetype>
            <v:shape id="Shape 67" o:spid="_x0000_s1060" type="#_x0000_t202" style="position:absolute;margin-left:260.8pt;margin-top:209.3pt;width:52.95pt;height:7pt;z-index:-4404017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" filled="f" stroked="f">
              <v:textbox style="mso-fit-shape-to-text:t" inset="0,0,0,0">
                <w:txbxContent>
                  <w:p w14:paraId="70FD97EE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96F2" w14:textId="77777777" w:rsidR="005053C9" w:rsidRDefault="005053C9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B3734" w14:textId="77777777" w:rsidR="005053C9" w:rsidRDefault="005053C9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F47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6" behindDoc="1" locked="0" layoutInCell="1" allowOverlap="1" wp14:anchorId="061A851C" wp14:editId="427146D5">
              <wp:simplePos x="0" y="0"/>
              <wp:positionH relativeFrom="page">
                <wp:posOffset>3715385</wp:posOffset>
              </wp:positionH>
              <wp:positionV relativeFrom="page">
                <wp:posOffset>2509520</wp:posOffset>
              </wp:positionV>
              <wp:extent cx="397510" cy="88900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08E832F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A851C" id="_x0000_t202" coordsize="21600,21600" o:spt="202" path="m,l,21600r21600,l21600,xe">
              <v:stroke joinstyle="miter"/>
              <v:path gradientshapeok="t" o:connecttype="rect"/>
            </v:shapetype>
            <v:shape id="Shape 77" o:spid="_x0000_s1063" type="#_x0000_t202" style="position:absolute;margin-left:292.55pt;margin-top:197.6pt;width:31.3pt;height:7pt;z-index:-44040171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Xj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" filled="f" stroked="f">
              <v:textbox style="mso-fit-shape-to-text:t" inset="0,0,0,0">
                <w:txbxContent>
                  <w:p w14:paraId="308E832F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FDFB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4" behindDoc="1" locked="0" layoutInCell="1" allowOverlap="1" wp14:anchorId="0EB7340C" wp14:editId="25545B98">
              <wp:simplePos x="0" y="0"/>
              <wp:positionH relativeFrom="page">
                <wp:posOffset>3715385</wp:posOffset>
              </wp:positionH>
              <wp:positionV relativeFrom="page">
                <wp:posOffset>2509520</wp:posOffset>
              </wp:positionV>
              <wp:extent cx="397510" cy="88900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51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552420A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7340C" id="_x0000_t202" coordsize="21600,21600" o:spt="202" path="m,l,21600r21600,l21600,xe">
              <v:stroke joinstyle="miter"/>
              <v:path gradientshapeok="t" o:connecttype="rect"/>
            </v:shapetype>
            <v:shape id="Shape 75" o:spid="_x0000_s1064" type="#_x0000_t202" style="position:absolute;margin-left:292.55pt;margin-top:197.6pt;width:31.3pt;height:7pt;z-index:-4404017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" filled="f" stroked="f">
              <v:textbox style="mso-fit-shape-to-text:t" inset="0,0,0,0">
                <w:txbxContent>
                  <w:p w14:paraId="0552420A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3D2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68" behindDoc="1" locked="0" layoutInCell="1" allowOverlap="1" wp14:anchorId="304AA8A4" wp14:editId="3B346DED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90A335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AA8A4" id="_x0000_t202" coordsize="21600,21600" o:spt="202" path="m,l,21600r21600,l21600,xe">
              <v:stroke joinstyle="miter"/>
              <v:path gradientshapeok="t" o:connecttype="rect"/>
            </v:shapetype>
            <v:shape id="Shape 79" o:spid="_x0000_s1065" type="#_x0000_t202" style="position:absolute;margin-left:288.1pt;margin-top:197.3pt;width:29.8pt;height:7.35pt;z-index:-44040171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DwZodw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490A335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1974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2" behindDoc="1" locked="0" layoutInCell="1" allowOverlap="1" wp14:anchorId="6569E879" wp14:editId="2B085FD2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3" name="Shap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EDB1F3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9E879" id="_x0000_t202" coordsize="21600,21600" o:spt="202" path="m,l,21600r21600,l21600,xe">
              <v:stroke joinstyle="miter"/>
              <v:path gradientshapeok="t" o:connecttype="rect"/>
            </v:shapetype>
            <v:shape id="Shape 83" o:spid="_x0000_s1066" type="#_x0000_t202" style="position:absolute;margin-left:288.1pt;margin-top:197.3pt;width:29.8pt;height:7.35pt;z-index:-44040170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26mDq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2EDB1F3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75DC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0" behindDoc="1" locked="0" layoutInCell="1" allowOverlap="1" wp14:anchorId="7B50CA69" wp14:editId="65721727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1" name="Shap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2779A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50CA69" id="_x0000_t202" coordsize="21600,21600" o:spt="202" path="m,l,21600r21600,l21600,xe">
              <v:stroke joinstyle="miter"/>
              <v:path gradientshapeok="t" o:connecttype="rect"/>
            </v:shapetype>
            <v:shape id="Shape 81" o:spid="_x0000_s1067" type="#_x0000_t202" style="position:absolute;margin-left:288.1pt;margin-top:197.3pt;width:29.8pt;height:7.35pt;z-index:-44040171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fMhQ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H1guod4Q+Y72V3FHB8ZZ++hInrTqvRP2znLnpCbobz8jNcr9E/oWateU&#10;xM4T7A4jbfP7O1cdz3f2BQ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L5tfMhQEAAAY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792779A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BE4D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4" behindDoc="1" locked="0" layoutInCell="1" allowOverlap="1" wp14:anchorId="64EF1A7E" wp14:editId="43D8401F">
              <wp:simplePos x="0" y="0"/>
              <wp:positionH relativeFrom="page">
                <wp:posOffset>3432810</wp:posOffset>
              </wp:positionH>
              <wp:positionV relativeFrom="page">
                <wp:posOffset>2505710</wp:posOffset>
              </wp:positionV>
              <wp:extent cx="671830" cy="88900"/>
              <wp:effectExtent l="0" t="0" r="0" b="0"/>
              <wp:wrapNone/>
              <wp:docPr id="85" name="Shap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18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AC220C2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F1A7E" id="_x0000_t202" coordsize="21600,21600" o:spt="202" path="m,l,21600r21600,l21600,xe">
              <v:stroke joinstyle="miter"/>
              <v:path gradientshapeok="t" o:connecttype="rect"/>
            </v:shapetype>
            <v:shape id="Shape 85" o:spid="_x0000_s1068" type="#_x0000_t202" style="position:absolute;margin-left:270.3pt;margin-top:197.3pt;width:52.9pt;height:7pt;z-index:-44040170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" filled="f" stroked="f">
              <v:textbox style="mso-fit-shape-to-text:t" inset="0,0,0,0">
                <w:txbxContent>
                  <w:p w14:paraId="2AC220C2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5228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3D319A72" wp14:editId="32FEEA78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0A688FC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19A72"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269.2pt;margin-top:200.5pt;width:51.9pt;height:7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" filled="f" stroked="f">
              <v:textbox style="mso-fit-shape-to-text:t" inset="0,0,0,0">
                <w:txbxContent>
                  <w:p w14:paraId="70A688FC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8D91" w14:textId="77777777" w:rsidR="005053C9" w:rsidRDefault="005053C9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4043" w14:textId="77777777" w:rsidR="005053C9" w:rsidRDefault="005053C9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B052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8" behindDoc="1" locked="0" layoutInCell="1" allowOverlap="1" wp14:anchorId="5A20B1C3" wp14:editId="33507123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9" name="Shap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F538D4F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0B1C3" id="_x0000_t202" coordsize="21600,21600" o:spt="202" path="m,l,21600r21600,l21600,xe">
              <v:stroke joinstyle="miter"/>
              <v:path gradientshapeok="t" o:connecttype="rect"/>
            </v:shapetype>
            <v:shape id="Shape 89" o:spid="_x0000_s1069" type="#_x0000_t202" style="position:absolute;margin-left:288.1pt;margin-top:197.3pt;width:29.8pt;height:7.35pt;z-index:-44040170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mBhg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j/Ysl1BviHxH+6u4owPjrH10JE9a9d4Je2e5c1IT9L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Mf65gY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F538D4F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79A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76" behindDoc="1" locked="0" layoutInCell="1" allowOverlap="1" wp14:anchorId="301129C0" wp14:editId="1D7B8305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87" name="Shap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C0C6A3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129C0" id="_x0000_t202" coordsize="21600,21600" o:spt="202" path="m,l,21600r21600,l21600,xe">
              <v:stroke joinstyle="miter"/>
              <v:path gradientshapeok="t" o:connecttype="rect"/>
            </v:shapetype>
            <v:shape id="Shape 87" o:spid="_x0000_s1070" type="#_x0000_t202" style="position:absolute;margin-left:288.1pt;margin-top:197.3pt;width:29.8pt;height:7.35pt;z-index:-44040170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xwhgEAAAY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j/csl1BviHxH+6u4owPjrH10JE9a9d4Je2e5c1IT9Lef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gtq8cI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71C0C6A3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A6F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0" behindDoc="1" locked="0" layoutInCell="1" allowOverlap="1" wp14:anchorId="265E093F" wp14:editId="009572BC">
              <wp:simplePos x="0" y="0"/>
              <wp:positionH relativeFrom="page">
                <wp:posOffset>3771900</wp:posOffset>
              </wp:positionH>
              <wp:positionV relativeFrom="page">
                <wp:posOffset>2553335</wp:posOffset>
              </wp:positionV>
              <wp:extent cx="400050" cy="88900"/>
              <wp:effectExtent l="0" t="0" r="0" b="0"/>
              <wp:wrapNone/>
              <wp:docPr id="91" name="Shap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CA08E9E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E093F" id="_x0000_t202" coordsize="21600,21600" o:spt="202" path="m,l,21600r21600,l21600,xe">
              <v:stroke joinstyle="miter"/>
              <v:path gradientshapeok="t" o:connecttype="rect"/>
            </v:shapetype>
            <v:shape id="Shape 91" o:spid="_x0000_s1071" type="#_x0000_t202" style="position:absolute;margin-left:297pt;margin-top:201.05pt;width:31.5pt;height:7pt;z-index:-44040170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" filled="f" stroked="f">
              <v:textbox style="mso-fit-shape-to-text:t" inset="0,0,0,0">
                <w:txbxContent>
                  <w:p w14:paraId="5CA08E9E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4D28" w14:textId="77777777" w:rsidR="005053C9" w:rsidRDefault="005053C9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0674" w14:textId="77777777" w:rsidR="005053C9" w:rsidRDefault="005053C9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89F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4" behindDoc="1" locked="0" layoutInCell="1" allowOverlap="1" wp14:anchorId="005F364C" wp14:editId="5FB2A43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5" name="Shap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EC10390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F364C" id="_x0000_t202" coordsize="21600,21600" o:spt="202" path="m,l,21600r21600,l21600,xe">
              <v:stroke joinstyle="miter"/>
              <v:path gradientshapeok="t" o:connecttype="rect"/>
            </v:shapetype>
            <v:shape id="Shape 95" o:spid="_x0000_s1072" type="#_x0000_t202" style="position:absolute;margin-left:288.1pt;margin-top:197.3pt;width:29.8pt;height:7.35pt;z-index:-4404016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+MLSPY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0EC10390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3261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2" behindDoc="1" locked="0" layoutInCell="1" allowOverlap="1" wp14:anchorId="63532743" wp14:editId="08160FC8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93" name="Shap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82AE042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32743" id="_x0000_t202" coordsize="21600,21600" o:spt="202" path="m,l,21600r21600,l21600,xe">
              <v:stroke joinstyle="miter"/>
              <v:path gradientshapeok="t" o:connecttype="rect"/>
            </v:shapetype>
            <v:shape id="Shape 93" o:spid="_x0000_s1073" type="#_x0000_t202" style="position:absolute;margin-left:288.1pt;margin-top:197.3pt;width:29.8pt;height:7.35pt;z-index:-44040169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xc5lG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182AE042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4FC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6" behindDoc="1" locked="0" layoutInCell="1" allowOverlap="1" wp14:anchorId="51682859" wp14:editId="23E0BD1E">
              <wp:simplePos x="0" y="0"/>
              <wp:positionH relativeFrom="page">
                <wp:posOffset>3771900</wp:posOffset>
              </wp:positionH>
              <wp:positionV relativeFrom="page">
                <wp:posOffset>2553335</wp:posOffset>
              </wp:positionV>
              <wp:extent cx="400050" cy="88900"/>
              <wp:effectExtent l="0" t="0" r="0" b="0"/>
              <wp:wrapNone/>
              <wp:docPr id="97" name="Shape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29CF281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82859" id="_x0000_t202" coordsize="21600,21600" o:spt="202" path="m,l,21600r21600,l21600,xe">
              <v:stroke joinstyle="miter"/>
              <v:path gradientshapeok="t" o:connecttype="rect"/>
            </v:shapetype>
            <v:shape id="Shape 97" o:spid="_x0000_s1074" type="#_x0000_t202" style="position:absolute;margin-left:297pt;margin-top:201.05pt;width:31.5pt;height:7pt;z-index:-44040169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" filled="f" stroked="f">
              <v:textbox style="mso-fit-shape-to-text:t" inset="0,0,0,0">
                <w:txbxContent>
                  <w:p w14:paraId="629CF281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B14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7875DC60" wp14:editId="5C944676">
              <wp:simplePos x="0" y="0"/>
              <wp:positionH relativeFrom="page">
                <wp:posOffset>3418840</wp:posOffset>
              </wp:positionH>
              <wp:positionV relativeFrom="page">
                <wp:posOffset>2546350</wp:posOffset>
              </wp:positionV>
              <wp:extent cx="659130" cy="8890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3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6551FB4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5DC60" id="_x0000_t202" coordsize="21600,21600" o:spt="202" path="m,l,21600r21600,l21600,xe">
              <v:stroke joinstyle="miter"/>
              <v:path gradientshapeok="t" o:connecttype="rect"/>
            </v:shapetype>
            <v:shape id="Shape 5" o:spid="_x0000_s1029" type="#_x0000_t202" style="position:absolute;margin-left:269.2pt;margin-top:200.5pt;width:51.9pt;height:7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" filled="f" stroked="f">
              <v:textbox style="mso-fit-shape-to-text:t" inset="0,0,0,0">
                <w:txbxContent>
                  <w:p w14:paraId="26551FB4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306D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0" behindDoc="1" locked="0" layoutInCell="1" allowOverlap="1" wp14:anchorId="7FC3F91E" wp14:editId="1C38F035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1" name="Shape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D20A3C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3F91E" id="_x0000_t202" coordsize="21600,21600" o:spt="202" path="m,l,21600r21600,l21600,xe">
              <v:stroke joinstyle="miter"/>
              <v:path gradientshapeok="t" o:connecttype="rect"/>
            </v:shapetype>
            <v:shape id="Shape 101" o:spid="_x0000_s1075" type="#_x0000_t202" style="position:absolute;margin-left:270pt;margin-top:200.9pt;width:52.55pt;height:7.2pt;z-index:-4404016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NAGxBm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1BD20A3C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457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88" behindDoc="1" locked="0" layoutInCell="1" allowOverlap="1" wp14:anchorId="4F63E1EB" wp14:editId="45DEC4D8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99" name="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A47F842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3E1EB" id="_x0000_t202" coordsize="21600,21600" o:spt="202" path="m,l,21600r21600,l21600,xe">
              <v:stroke joinstyle="miter"/>
              <v:path gradientshapeok="t" o:connecttype="rect"/>
            </v:shapetype>
            <v:shape id="Shape 99" o:spid="_x0000_s1076" type="#_x0000_t202" style="position:absolute;margin-left:270pt;margin-top:200.9pt;width:52.55pt;height:7.2pt;z-index:-4404016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" filled="f" stroked="f">
              <v:textbox style="mso-fit-shape-to-text:t" inset="0,0,0,0">
                <w:txbxContent>
                  <w:p w14:paraId="1A47F842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D552" w14:textId="77777777" w:rsidR="005053C9" w:rsidRDefault="005053C9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0EA5B" w14:textId="77777777" w:rsidR="005053C9" w:rsidRDefault="005053C9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F81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4" behindDoc="1" locked="0" layoutInCell="1" allowOverlap="1" wp14:anchorId="0E326F75" wp14:editId="3FEA9EF1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05" name="Shap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2655B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26F75" id="_x0000_t202" coordsize="21600,21600" o:spt="202" path="m,l,21600r21600,l21600,xe">
              <v:stroke joinstyle="miter"/>
              <v:path gradientshapeok="t" o:connecttype="rect"/>
            </v:shapetype>
            <v:shape id="Shape 105" o:spid="_x0000_s1077" type="#_x0000_t202" style="position:absolute;margin-left:288.1pt;margin-top:197.3pt;width:29.8pt;height:7.35pt;z-index:-4404016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Vh2ZlI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502655B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69A6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2" behindDoc="1" locked="0" layoutInCell="1" allowOverlap="1" wp14:anchorId="26E04950" wp14:editId="056939AA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03" name="Shape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F785AE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4950" id="_x0000_t202" coordsize="21600,21600" o:spt="202" path="m,l,21600r21600,l21600,xe">
              <v:stroke joinstyle="miter"/>
              <v:path gradientshapeok="t" o:connecttype="rect"/>
            </v:shapetype>
            <v:shape id="Shape 103" o:spid="_x0000_s1078" type="#_x0000_t202" style="position:absolute;margin-left:288.1pt;margin-top:197.3pt;width:29.8pt;height:7.35pt;z-index:-4404016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" filled="f" stroked="f">
              <v:textbox style="mso-fit-shape-to-text:t" inset="0,0,0,0">
                <w:txbxContent>
                  <w:p w14:paraId="0AF785AE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2399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8" behindDoc="1" locked="0" layoutInCell="1" allowOverlap="1" wp14:anchorId="30D5D9B1" wp14:editId="170D3837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9" name="Shape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BBB6563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5D9B1" id="_x0000_t202" coordsize="21600,21600" o:spt="202" path="m,l,21600r21600,l21600,xe">
              <v:stroke joinstyle="miter"/>
              <v:path gradientshapeok="t" o:connecttype="rect"/>
            </v:shapetype>
            <v:shape id="Shape 109" o:spid="_x0000_s1079" type="#_x0000_t202" style="position:absolute;margin-left:270pt;margin-top:200.9pt;width:52.55pt;height:7.2pt;z-index:-4404016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B6CLeK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0BBB6563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FCC3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96" behindDoc="1" locked="0" layoutInCell="1" allowOverlap="1" wp14:anchorId="71325272" wp14:editId="3291CFA8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07" name="Shap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E92A5EE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25272" id="_x0000_t202" coordsize="21600,21600" o:spt="202" path="m,l,21600r21600,l21600,xe">
              <v:stroke joinstyle="miter"/>
              <v:path gradientshapeok="t" o:connecttype="rect"/>
            </v:shapetype>
            <v:shape id="Shape 107" o:spid="_x0000_s1080" type="#_x0000_t202" style="position:absolute;margin-left:270pt;margin-top:200.9pt;width:52.55pt;height:7.2pt;z-index:-4404016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K2mKBO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1E92A5EE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0877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2" behindDoc="1" locked="0" layoutInCell="1" allowOverlap="1" wp14:anchorId="1ED83DC5" wp14:editId="68C66AF5">
              <wp:simplePos x="0" y="0"/>
              <wp:positionH relativeFrom="page">
                <wp:posOffset>3658235</wp:posOffset>
              </wp:positionH>
              <wp:positionV relativeFrom="page">
                <wp:posOffset>2571115</wp:posOffset>
              </wp:positionV>
              <wp:extent cx="398780" cy="88900"/>
              <wp:effectExtent l="0" t="0" r="0" b="0"/>
              <wp:wrapNone/>
              <wp:docPr id="113" name="Shap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8780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C9F1609" w14:textId="77777777" w:rsidR="005053C9" w:rsidRDefault="00000000">
                          <w:pPr>
                            <w:pStyle w:val="Kopf-oderFuzeile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83DC5" id="_x0000_t202" coordsize="21600,21600" o:spt="202" path="m,l,21600r21600,l21600,xe">
              <v:stroke joinstyle="miter"/>
              <v:path gradientshapeok="t" o:connecttype="rect"/>
            </v:shapetype>
            <v:shape id="Shape 113" o:spid="_x0000_s1081" type="#_x0000_t202" style="position:absolute;margin-left:288.05pt;margin-top:202.45pt;width:31.4pt;height:7pt;z-index:-4404016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" filled="f" stroked="f">
              <v:textbox style="mso-fit-shape-to-text:t" inset="0,0,0,0">
                <w:txbxContent>
                  <w:p w14:paraId="6C9F1609" w14:textId="77777777" w:rsidR="005053C9" w:rsidRDefault="00000000">
                    <w:pPr>
                      <w:pStyle w:val="Kopf-oderFuzeile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75FA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0" behindDoc="1" locked="0" layoutInCell="1" allowOverlap="1" wp14:anchorId="1F022248" wp14:editId="2FE9DF80">
              <wp:simplePos x="0" y="0"/>
              <wp:positionH relativeFrom="page">
                <wp:posOffset>3429000</wp:posOffset>
              </wp:positionH>
              <wp:positionV relativeFrom="page">
                <wp:posOffset>2551430</wp:posOffset>
              </wp:positionV>
              <wp:extent cx="667385" cy="91440"/>
              <wp:effectExtent l="0" t="0" r="0" b="0"/>
              <wp:wrapNone/>
              <wp:docPr id="111" name="Shap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7385" cy="914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2ADE1A" w14:textId="77777777" w:rsidR="005053C9" w:rsidRDefault="00000000">
                          <w:pPr>
                            <w:pStyle w:val="Kopf-oderFuzeile0"/>
                          </w:pPr>
                          <w:r>
                            <w:rPr>
                              <w:rStyle w:val="Kopf-oderFuzeile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"/>
                            </w:rPr>
                            <w:t>#</w:t>
                          </w:r>
                          <w:r>
                            <w:rPr>
                              <w:rStyle w:val="Kopf-oderFuzeile"/>
                            </w:rPr>
                            <w:fldChar w:fldCharType="end"/>
                          </w:r>
                          <w:r>
                            <w:rPr>
                              <w:rStyle w:val="Kopf-oderFuzeile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22248" id="_x0000_t202" coordsize="21600,21600" o:spt="202" path="m,l,21600r21600,l21600,xe">
              <v:stroke joinstyle="miter"/>
              <v:path gradientshapeok="t" o:connecttype="rect"/>
            </v:shapetype>
            <v:shape id="Shape 111" o:spid="_x0000_s1082" type="#_x0000_t202" style="position:absolute;margin-left:270pt;margin-top:200.9pt;width:52.55pt;height:7.2pt;z-index:-4404016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" filled="f" stroked="f">
              <v:textbox style="mso-fit-shape-to-text:t" inset="0,0,0,0">
                <w:txbxContent>
                  <w:p w14:paraId="742ADE1A" w14:textId="77777777" w:rsidR="005053C9" w:rsidRDefault="00000000">
                    <w:pPr>
                      <w:pStyle w:val="Kopf-oderFuzeile0"/>
                    </w:pPr>
                    <w:r>
                      <w:rPr>
                        <w:rStyle w:val="Kopf-oderFuzeile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"/>
                      </w:rPr>
                      <w:t>#</w:t>
                    </w:r>
                    <w:r>
                      <w:rPr>
                        <w:rStyle w:val="Kopf-oderFuzeile"/>
                      </w:rPr>
                      <w:fldChar w:fldCharType="end"/>
                    </w:r>
                    <w:r>
                      <w:rPr>
                        <w:rStyle w:val="Kopf-oderFuzeile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1380" w14:textId="77777777" w:rsidR="005053C9" w:rsidRDefault="005053C9"/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3D7E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804" behindDoc="1" locked="0" layoutInCell="1" allowOverlap="1" wp14:anchorId="3A3005F2" wp14:editId="5F60E39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15" name="Shap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61375BE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005F2" id="_x0000_t202" coordsize="21600,21600" o:spt="202" path="m,l,21600r21600,l21600,xe">
              <v:stroke joinstyle="miter"/>
              <v:path gradientshapeok="t" o:connecttype="rect"/>
            </v:shapetype>
            <v:shape id="Shape 115" o:spid="_x0000_s1083" type="#_x0000_t202" style="position:absolute;margin-left:288.1pt;margin-top:197.3pt;width:29.8pt;height:7.35pt;z-index:-4404016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" filled="f" stroked="f">
              <v:textbox style="mso-fit-shape-to-text:t" inset="0,0,0,0">
                <w:txbxContent>
                  <w:p w14:paraId="361375BE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212C" w14:textId="77777777" w:rsidR="005053C9" w:rsidRDefault="005053C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0E54" w14:textId="77777777" w:rsidR="005053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 wp14:anchorId="3F5FF2CF" wp14:editId="5EF2D626">
              <wp:simplePos x="0" y="0"/>
              <wp:positionH relativeFrom="page">
                <wp:posOffset>3658870</wp:posOffset>
              </wp:positionH>
              <wp:positionV relativeFrom="page">
                <wp:posOffset>2505710</wp:posOffset>
              </wp:positionV>
              <wp:extent cx="378460" cy="9334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460" cy="93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591CE08" w14:textId="77777777" w:rsidR="005053C9" w:rsidRDefault="00000000">
                          <w:pPr>
                            <w:pStyle w:val="Kopf-oderFuzeile20"/>
                            <w:rPr>
                              <w:sz w:val="15"/>
                              <w:szCs w:val="15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>#</w:t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fldChar w:fldCharType="end"/>
                          </w:r>
                          <w:r>
                            <w:rPr>
                              <w:rStyle w:val="Kopf-oderFuzeile2"/>
                              <w:rFonts w:ascii="Arial" w:eastAsia="Arial" w:hAnsi="Arial" w:cs="Arial"/>
                              <w:sz w:val="15"/>
                              <w:szCs w:val="15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FF2CF" id="_x0000_t202" coordsize="21600,21600" o:spt="202" path="m,l,21600r21600,l21600,xe">
              <v:stroke joinstyle="miter"/>
              <v:path gradientshapeok="t" o:connecttype="rect"/>
            </v:shapetype>
            <v:shape id="Shape 11" o:spid="_x0000_s1030" type="#_x0000_t202" style="position:absolute;margin-left:288.1pt;margin-top:197.3pt;width:29.8pt;height:7.3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" filled="f" stroked="f">
              <v:textbox style="mso-fit-shape-to-text:t" inset="0,0,0,0">
                <w:txbxContent>
                  <w:p w14:paraId="2591CE08" w14:textId="77777777" w:rsidR="005053C9" w:rsidRDefault="00000000">
                    <w:pPr>
                      <w:pStyle w:val="Kopf-oderFuzeile20"/>
                      <w:rPr>
                        <w:sz w:val="15"/>
                        <w:szCs w:val="15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>#</w:t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fldChar w:fldCharType="end"/>
                    </w:r>
                    <w:r>
                      <w:rPr>
                        <w:rStyle w:val="Kopf-oderFuzeile2"/>
                        <w:rFonts w:ascii="Arial" w:eastAsia="Arial" w:hAnsi="Arial" w:cs="Arial"/>
                        <w:sz w:val="15"/>
                        <w:szCs w:val="15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E1"/>
    <w:multiLevelType w:val="multilevel"/>
    <w:tmpl w:val="9B5A590C"/>
    <w:lvl w:ilvl="0">
      <w:start w:val="3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7C4E5C"/>
    <w:multiLevelType w:val="multilevel"/>
    <w:tmpl w:val="B798B65C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4541AD"/>
    <w:multiLevelType w:val="multilevel"/>
    <w:tmpl w:val="A3BE2276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1838773">
    <w:abstractNumId w:val="2"/>
  </w:num>
  <w:num w:numId="2" w16cid:durableId="1986736557">
    <w:abstractNumId w:val="1"/>
  </w:num>
  <w:num w:numId="3" w16cid:durableId="27860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C9"/>
    <w:rsid w:val="00097DAC"/>
    <w:rsid w:val="000C5CAB"/>
    <w:rsid w:val="001004F0"/>
    <w:rsid w:val="001A0AB8"/>
    <w:rsid w:val="002439E3"/>
    <w:rsid w:val="00346137"/>
    <w:rsid w:val="003C2996"/>
    <w:rsid w:val="00403A3D"/>
    <w:rsid w:val="004228BA"/>
    <w:rsid w:val="00424874"/>
    <w:rsid w:val="00444747"/>
    <w:rsid w:val="005053C9"/>
    <w:rsid w:val="00505D14"/>
    <w:rsid w:val="005E0BCA"/>
    <w:rsid w:val="00640AB4"/>
    <w:rsid w:val="00700C0B"/>
    <w:rsid w:val="00831710"/>
    <w:rsid w:val="008A10E5"/>
    <w:rsid w:val="008B228D"/>
    <w:rsid w:val="00A81AF9"/>
    <w:rsid w:val="00AC0461"/>
    <w:rsid w:val="00BE4EB7"/>
    <w:rsid w:val="00C21734"/>
    <w:rsid w:val="00C257EC"/>
    <w:rsid w:val="00E03519"/>
    <w:rsid w:val="00EE7DE1"/>
    <w:rsid w:val="00FB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6C2C"/>
  <w15:docId w15:val="{35070342-3CAF-46CF-B0ED-E678ACFE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Funote">
    <w:name w:val="Fußnote_"/>
    <w:basedOn w:val="Absatz-Standardschriftart"/>
    <w:link w:val="Funote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erschrift1">
    <w:name w:val="Überschrift #1_"/>
    <w:basedOn w:val="Absatz-Standardschriftart"/>
    <w:link w:val="berschrift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74"/>
      <w:szCs w:val="74"/>
      <w:u w:val="none"/>
    </w:rPr>
  </w:style>
  <w:style w:type="character" w:customStyle="1" w:styleId="berschrift2">
    <w:name w:val="Überschrift #2_"/>
    <w:basedOn w:val="Absatz-Standardschriftart"/>
    <w:link w:val="berschrif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Flietext">
    <w:name w:val="Fließtext_"/>
    <w:basedOn w:val="Absatz-Standardschriftart"/>
    <w:link w:val="Flietext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Flietext4">
    <w:name w:val="Fließtext (4)_"/>
    <w:basedOn w:val="Absatz-Standardschriftart"/>
    <w:link w:val="Flietext40"/>
    <w:rPr>
      <w:rFonts w:ascii="Arial" w:eastAsia="Arial" w:hAnsi="Arial" w:cs="Arial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character" w:customStyle="1" w:styleId="Flietext3">
    <w:name w:val="Fließtext (3)_"/>
    <w:basedOn w:val="Absatz-Standardschriftart"/>
    <w:link w:val="Flie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Flietext2">
    <w:name w:val="Fließtext (2)_"/>
    <w:basedOn w:val="Absatz-Standardschriftart"/>
    <w:link w:val="Flietext20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Flietext5">
    <w:name w:val="Fließtext (5)_"/>
    <w:basedOn w:val="Absatz-Standardschriftart"/>
    <w:link w:val="Flie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Kopf-oderFuzeile2">
    <w:name w:val="Kopf- oder Fußzeile (2)_"/>
    <w:basedOn w:val="Absatz-Standardschriftart"/>
    <w:link w:val="Kopf-oderFuzeil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Kopf-oderFuzeile">
    <w:name w:val="Kopf- oder Fußzeile_"/>
    <w:basedOn w:val="Absatz-Standardschriftart"/>
    <w:link w:val="Kopf-oderFuzeile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erschrift3">
    <w:name w:val="Überschrift #3_"/>
    <w:basedOn w:val="Absatz-Standardschriftart"/>
    <w:link w:val="berschrif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ndere">
    <w:name w:val="Andere_"/>
    <w:basedOn w:val="Absatz-Standardschriftart"/>
    <w:link w:val="Andere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Funote0">
    <w:name w:val="Fußnote"/>
    <w:basedOn w:val="Standard"/>
    <w:link w:val="Funote"/>
    <w:pPr>
      <w:ind w:firstLine="440"/>
    </w:pPr>
    <w:rPr>
      <w:rFonts w:ascii="Arial" w:eastAsia="Arial" w:hAnsi="Arial" w:cs="Arial"/>
      <w:sz w:val="14"/>
      <w:szCs w:val="14"/>
    </w:rPr>
  </w:style>
  <w:style w:type="paragraph" w:customStyle="1" w:styleId="berschrift10">
    <w:name w:val="Überschrift #1"/>
    <w:basedOn w:val="Standard"/>
    <w:link w:val="berschrift1"/>
    <w:pPr>
      <w:ind w:left="830"/>
      <w:outlineLvl w:val="0"/>
    </w:pPr>
    <w:rPr>
      <w:rFonts w:ascii="Times New Roman" w:eastAsia="Times New Roman" w:hAnsi="Times New Roman" w:cs="Times New Roman"/>
      <w:b/>
      <w:bCs/>
      <w:w w:val="70"/>
      <w:sz w:val="74"/>
      <w:szCs w:val="74"/>
    </w:rPr>
  </w:style>
  <w:style w:type="paragraph" w:customStyle="1" w:styleId="berschrift20">
    <w:name w:val="Überschrift #2"/>
    <w:basedOn w:val="Standard"/>
    <w:link w:val="berschrift2"/>
    <w:pPr>
      <w:ind w:firstLine="26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lietext0">
    <w:name w:val="Fließtext"/>
    <w:basedOn w:val="Standard"/>
    <w:link w:val="Flietext"/>
    <w:pPr>
      <w:spacing w:line="329" w:lineRule="auto"/>
      <w:ind w:firstLine="380"/>
    </w:pPr>
    <w:rPr>
      <w:rFonts w:ascii="Arial" w:eastAsia="Arial" w:hAnsi="Arial" w:cs="Arial"/>
      <w:sz w:val="15"/>
      <w:szCs w:val="15"/>
    </w:rPr>
  </w:style>
  <w:style w:type="paragraph" w:customStyle="1" w:styleId="Flietext40">
    <w:name w:val="Fließtext (4)"/>
    <w:basedOn w:val="Standard"/>
    <w:link w:val="Flietext4"/>
    <w:pPr>
      <w:jc w:val="center"/>
    </w:pPr>
    <w:rPr>
      <w:rFonts w:ascii="Arial" w:eastAsia="Arial" w:hAnsi="Arial" w:cs="Arial"/>
      <w:sz w:val="46"/>
      <w:szCs w:val="46"/>
    </w:rPr>
  </w:style>
  <w:style w:type="paragraph" w:customStyle="1" w:styleId="Flietext30">
    <w:name w:val="Fließtext (3)"/>
    <w:basedOn w:val="Standard"/>
    <w:link w:val="Flietext3"/>
    <w:pPr>
      <w:spacing w:line="252" w:lineRule="auto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lietext20">
    <w:name w:val="Fließtext (2)"/>
    <w:basedOn w:val="Standard"/>
    <w:link w:val="Flietext2"/>
    <w:pPr>
      <w:ind w:firstLine="300"/>
    </w:pPr>
    <w:rPr>
      <w:rFonts w:ascii="Arial" w:eastAsia="Arial" w:hAnsi="Arial" w:cs="Arial"/>
      <w:sz w:val="12"/>
      <w:szCs w:val="12"/>
    </w:rPr>
  </w:style>
  <w:style w:type="paragraph" w:customStyle="1" w:styleId="Flietext50">
    <w:name w:val="Fließtext (5)"/>
    <w:basedOn w:val="Standard"/>
    <w:link w:val="Flietext5"/>
    <w:pPr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Kopf-oderFuzeile20">
    <w:name w:val="Kopf- oder Fußzeile (2)"/>
    <w:basedOn w:val="Standard"/>
    <w:link w:val="Kopf-oderFuzeile2"/>
    <w:rPr>
      <w:rFonts w:ascii="Times New Roman" w:eastAsia="Times New Roman" w:hAnsi="Times New Roman" w:cs="Times New Roman"/>
      <w:sz w:val="20"/>
      <w:szCs w:val="20"/>
    </w:rPr>
  </w:style>
  <w:style w:type="paragraph" w:customStyle="1" w:styleId="Kopf-oderFuzeile0">
    <w:name w:val="Kopf- oder Fußzeile"/>
    <w:basedOn w:val="Standard"/>
    <w:link w:val="Kopf-oderFuzeile"/>
    <w:rPr>
      <w:rFonts w:ascii="Arial" w:eastAsia="Arial" w:hAnsi="Arial" w:cs="Arial"/>
      <w:sz w:val="15"/>
      <w:szCs w:val="15"/>
    </w:rPr>
  </w:style>
  <w:style w:type="paragraph" w:customStyle="1" w:styleId="berschrift30">
    <w:name w:val="Überschrift #3"/>
    <w:basedOn w:val="Standard"/>
    <w:link w:val="berschrift3"/>
    <w:pPr>
      <w:jc w:val="center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ndere0">
    <w:name w:val="Andere"/>
    <w:basedOn w:val="Standard"/>
    <w:link w:val="Andere"/>
    <w:pPr>
      <w:spacing w:line="329" w:lineRule="auto"/>
      <w:ind w:firstLine="380"/>
    </w:pPr>
    <w:rPr>
      <w:rFonts w:ascii="Arial" w:eastAsia="Arial" w:hAnsi="Arial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header" Target="header19.xml"/><Relationship Id="rId21" Type="http://schemas.openxmlformats.org/officeDocument/2006/relationships/header" Target="header14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63" Type="http://schemas.openxmlformats.org/officeDocument/2006/relationships/footer" Target="footer8.xml"/><Relationship Id="rId68" Type="http://schemas.openxmlformats.org/officeDocument/2006/relationships/header" Target="header51.xml"/><Relationship Id="rId84" Type="http://schemas.openxmlformats.org/officeDocument/2006/relationships/footer" Target="footer19.xml"/><Relationship Id="rId89" Type="http://schemas.openxmlformats.org/officeDocument/2006/relationships/footer" Target="footer21.xml"/><Relationship Id="rId16" Type="http://schemas.openxmlformats.org/officeDocument/2006/relationships/header" Target="header9.xml"/><Relationship Id="rId107" Type="http://schemas.openxmlformats.org/officeDocument/2006/relationships/header" Target="header70.xml"/><Relationship Id="rId11" Type="http://schemas.openxmlformats.org/officeDocument/2006/relationships/header" Target="header4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53" Type="http://schemas.openxmlformats.org/officeDocument/2006/relationships/footer" Target="footer3.xml"/><Relationship Id="rId58" Type="http://schemas.openxmlformats.org/officeDocument/2006/relationships/footer" Target="footer6.xml"/><Relationship Id="rId74" Type="http://schemas.openxmlformats.org/officeDocument/2006/relationships/footer" Target="footer14.xml"/><Relationship Id="rId79" Type="http://schemas.openxmlformats.org/officeDocument/2006/relationships/footer" Target="footer16.xml"/><Relationship Id="rId102" Type="http://schemas.openxmlformats.org/officeDocument/2006/relationships/footer" Target="footer28.xml"/><Relationship Id="rId5" Type="http://schemas.openxmlformats.org/officeDocument/2006/relationships/webSettings" Target="webSettings.xml"/><Relationship Id="rId90" Type="http://schemas.openxmlformats.org/officeDocument/2006/relationships/footer" Target="footer22.xml"/><Relationship Id="rId95" Type="http://schemas.openxmlformats.org/officeDocument/2006/relationships/header" Target="header64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64" Type="http://schemas.openxmlformats.org/officeDocument/2006/relationships/footer" Target="footer9.xml"/><Relationship Id="rId69" Type="http://schemas.openxmlformats.org/officeDocument/2006/relationships/footer" Target="footer11.xml"/><Relationship Id="rId80" Type="http://schemas.openxmlformats.org/officeDocument/2006/relationships/footer" Target="footer17.xml"/><Relationship Id="rId85" Type="http://schemas.openxmlformats.org/officeDocument/2006/relationships/header" Target="header59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59" Type="http://schemas.openxmlformats.org/officeDocument/2006/relationships/header" Target="header46.xml"/><Relationship Id="rId103" Type="http://schemas.openxmlformats.org/officeDocument/2006/relationships/header" Target="header68.xml"/><Relationship Id="rId108" Type="http://schemas.openxmlformats.org/officeDocument/2006/relationships/footer" Target="footer31.xml"/><Relationship Id="rId54" Type="http://schemas.openxmlformats.org/officeDocument/2006/relationships/footer" Target="footer4.xml"/><Relationship Id="rId70" Type="http://schemas.openxmlformats.org/officeDocument/2006/relationships/footer" Target="footer12.xml"/><Relationship Id="rId75" Type="http://schemas.openxmlformats.org/officeDocument/2006/relationships/header" Target="header54.xml"/><Relationship Id="rId91" Type="http://schemas.openxmlformats.org/officeDocument/2006/relationships/header" Target="header62.xml"/><Relationship Id="rId96" Type="http://schemas.openxmlformats.org/officeDocument/2006/relationships/header" Target="header6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6" Type="http://schemas.openxmlformats.org/officeDocument/2006/relationships/footer" Target="footer30.xml"/><Relationship Id="rId10" Type="http://schemas.openxmlformats.org/officeDocument/2006/relationships/header" Target="header3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52" Type="http://schemas.openxmlformats.org/officeDocument/2006/relationships/header" Target="header43.xml"/><Relationship Id="rId60" Type="http://schemas.openxmlformats.org/officeDocument/2006/relationships/footer" Target="footer7.xml"/><Relationship Id="rId65" Type="http://schemas.openxmlformats.org/officeDocument/2006/relationships/header" Target="header49.xml"/><Relationship Id="rId73" Type="http://schemas.openxmlformats.org/officeDocument/2006/relationships/footer" Target="footer13.xml"/><Relationship Id="rId78" Type="http://schemas.openxmlformats.org/officeDocument/2006/relationships/header" Target="header56.xml"/><Relationship Id="rId81" Type="http://schemas.openxmlformats.org/officeDocument/2006/relationships/header" Target="header57.xml"/><Relationship Id="rId86" Type="http://schemas.openxmlformats.org/officeDocument/2006/relationships/footer" Target="footer20.xml"/><Relationship Id="rId94" Type="http://schemas.openxmlformats.org/officeDocument/2006/relationships/footer" Target="footer24.xml"/><Relationship Id="rId99" Type="http://schemas.openxmlformats.org/officeDocument/2006/relationships/header" Target="header66.xml"/><Relationship Id="rId101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2.xml"/><Relationship Id="rId109" Type="http://schemas.openxmlformats.org/officeDocument/2006/relationships/fontTable" Target="fontTable.xml"/><Relationship Id="rId34" Type="http://schemas.openxmlformats.org/officeDocument/2006/relationships/header" Target="header27.xml"/><Relationship Id="rId50" Type="http://schemas.openxmlformats.org/officeDocument/2006/relationships/footer" Target="footer2.xml"/><Relationship Id="rId55" Type="http://schemas.openxmlformats.org/officeDocument/2006/relationships/header" Target="header44.xml"/><Relationship Id="rId76" Type="http://schemas.openxmlformats.org/officeDocument/2006/relationships/footer" Target="footer15.xml"/><Relationship Id="rId97" Type="http://schemas.openxmlformats.org/officeDocument/2006/relationships/footer" Target="footer25.xml"/><Relationship Id="rId104" Type="http://schemas.openxmlformats.org/officeDocument/2006/relationships/header" Target="header69.xml"/><Relationship Id="rId7" Type="http://schemas.openxmlformats.org/officeDocument/2006/relationships/endnotes" Target="endnotes.xml"/><Relationship Id="rId71" Type="http://schemas.openxmlformats.org/officeDocument/2006/relationships/header" Target="header52.xml"/><Relationship Id="rId92" Type="http://schemas.openxmlformats.org/officeDocument/2006/relationships/header" Target="header63.xml"/><Relationship Id="rId2" Type="http://schemas.openxmlformats.org/officeDocument/2006/relationships/numbering" Target="numbering.xml"/><Relationship Id="rId29" Type="http://schemas.openxmlformats.org/officeDocument/2006/relationships/header" Target="header22.xml"/><Relationship Id="rId24" Type="http://schemas.openxmlformats.org/officeDocument/2006/relationships/header" Target="header17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66" Type="http://schemas.openxmlformats.org/officeDocument/2006/relationships/footer" Target="footer10.xml"/><Relationship Id="rId87" Type="http://schemas.openxmlformats.org/officeDocument/2006/relationships/header" Target="header60.xml"/><Relationship Id="rId110" Type="http://schemas.openxmlformats.org/officeDocument/2006/relationships/theme" Target="theme/theme1.xml"/><Relationship Id="rId61" Type="http://schemas.openxmlformats.org/officeDocument/2006/relationships/header" Target="header47.xml"/><Relationship Id="rId82" Type="http://schemas.openxmlformats.org/officeDocument/2006/relationships/header" Target="header58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56" Type="http://schemas.openxmlformats.org/officeDocument/2006/relationships/header" Target="header45.xml"/><Relationship Id="rId77" Type="http://schemas.openxmlformats.org/officeDocument/2006/relationships/header" Target="header55.xml"/><Relationship Id="rId100" Type="http://schemas.openxmlformats.org/officeDocument/2006/relationships/header" Target="header67.xml"/><Relationship Id="rId105" Type="http://schemas.openxmlformats.org/officeDocument/2006/relationships/footer" Target="footer29.xml"/><Relationship Id="rId8" Type="http://schemas.openxmlformats.org/officeDocument/2006/relationships/header" Target="header1.xml"/><Relationship Id="rId51" Type="http://schemas.openxmlformats.org/officeDocument/2006/relationships/header" Target="header42.xml"/><Relationship Id="rId72" Type="http://schemas.openxmlformats.org/officeDocument/2006/relationships/header" Target="header53.xml"/><Relationship Id="rId93" Type="http://schemas.openxmlformats.org/officeDocument/2006/relationships/footer" Target="footer23.xml"/><Relationship Id="rId98" Type="http://schemas.openxmlformats.org/officeDocument/2006/relationships/footer" Target="footer26.xml"/><Relationship Id="rId3" Type="http://schemas.openxmlformats.org/officeDocument/2006/relationships/styles" Target="styles.xml"/><Relationship Id="rId25" Type="http://schemas.openxmlformats.org/officeDocument/2006/relationships/header" Target="header18.xml"/><Relationship Id="rId46" Type="http://schemas.openxmlformats.org/officeDocument/2006/relationships/header" Target="header39.xml"/><Relationship Id="rId67" Type="http://schemas.openxmlformats.org/officeDocument/2006/relationships/header" Target="header50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62" Type="http://schemas.openxmlformats.org/officeDocument/2006/relationships/header" Target="header48.xml"/><Relationship Id="rId83" Type="http://schemas.openxmlformats.org/officeDocument/2006/relationships/footer" Target="footer18.xml"/><Relationship Id="rId88" Type="http://schemas.openxmlformats.org/officeDocument/2006/relationships/header" Target="header6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8C2A-065D-46AF-9C1F-7A49E177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90</Pages>
  <Words>22003</Words>
  <Characters>138625</Characters>
  <Application>Microsoft Office Word</Application>
  <DocSecurity>0</DocSecurity>
  <Lines>1155</Lines>
  <Paragraphs>320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Haak</cp:lastModifiedBy>
  <cp:revision>15</cp:revision>
  <dcterms:created xsi:type="dcterms:W3CDTF">2022-10-27T09:28:00Z</dcterms:created>
  <dcterms:modified xsi:type="dcterms:W3CDTF">2022-10-28T11:51:00Z</dcterms:modified>
</cp:coreProperties>
</file>